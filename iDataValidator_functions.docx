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B046B" w14:textId="07EC9A12" w:rsidR="00F51B63" w:rsidRPr="00280ACB" w:rsidRDefault="0023671C">
      <w:pPr>
        <w:pStyle w:val="Title"/>
        <w:rPr>
          <w:rFonts w:ascii="Sarabun" w:hAnsi="Sarabun" w:cs="Sarabun"/>
        </w:rPr>
      </w:pPr>
      <w:r>
        <w:rPr>
          <w:rFonts w:ascii="Sarabun" w:hAnsi="Sarabun" w:cs="Sarabun"/>
        </w:rPr>
        <w:t>iDataValidator Functions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7343128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AD0431" w14:textId="6A199356" w:rsidR="00232B17" w:rsidRDefault="00232B17">
          <w:pPr>
            <w:pStyle w:val="TOCHeading"/>
          </w:pPr>
        </w:p>
        <w:p w14:paraId="753BA429" w14:textId="637B4E77" w:rsidR="00232B17" w:rsidRDefault="00232B17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4498331" w:history="1">
            <w:r w:rsidRPr="00ED1DEE">
              <w:rPr>
                <w:rStyle w:val="Hyperlink"/>
                <w:rFonts w:ascii="Sarabun" w:hAnsi="Sarabun" w:cs="Sarabun"/>
                <w:noProof/>
              </w:rPr>
              <w:t>validatequestion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_Toc174498331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B461" w14:textId="6A4991AF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2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validatecolumns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_Toc174498332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4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37B5ADE7" w14:textId="3B884ACC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3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checkinvalid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_Toc174498333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5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4FDD4764" w14:textId="7C440E8D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4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checkblanks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_Toc174498334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6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7708A450" w14:textId="4AA99146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5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checknoblanks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_Toc174498335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6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21947ADD" w14:textId="679D3D62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6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checkinvalid_logic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_Toc174498336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7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583A360B" w14:textId="00F7A7F0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7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checkvalid_logic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_Toc174498337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7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4C3821F5" w14:textId="6754465A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8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checkmasking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_Toc174498338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8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207B854E" w14:textId="70AE3DA9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39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checkquestion_mask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_Toc174498339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9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3DB5B7E2" w14:textId="468C5317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40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checkrank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_Toc174498340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10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7F5C3BEE" w14:textId="4385D050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41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checksum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_Toc174498341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11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107409B5" w14:textId="2276D3A2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42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checksum100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_Toc174498342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12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4EA51BFA" w14:textId="2ED8B599" w:rsidR="00232B17" w:rsidRDefault="0000000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74498343" w:history="1">
            <w:r w:rsidR="00232B17" w:rsidRPr="00ED1DEE">
              <w:rPr>
                <w:rStyle w:val="Hyperlink"/>
                <w:rFonts w:ascii="Sarabun" w:hAnsi="Sarabun" w:cs="Sarabun"/>
                <w:noProof/>
              </w:rPr>
              <w:t>checkterm</w:t>
            </w:r>
            <w:r w:rsidR="00232B17">
              <w:rPr>
                <w:noProof/>
                <w:webHidden/>
              </w:rPr>
              <w:tab/>
            </w:r>
            <w:r w:rsidR="00232B17">
              <w:rPr>
                <w:noProof/>
                <w:webHidden/>
              </w:rPr>
              <w:fldChar w:fldCharType="begin"/>
            </w:r>
            <w:r w:rsidR="00232B17">
              <w:rPr>
                <w:noProof/>
                <w:webHidden/>
              </w:rPr>
              <w:instrText xml:space="preserve"> PAGEREF _Toc174498343 \h </w:instrText>
            </w:r>
            <w:r w:rsidR="00232B17">
              <w:rPr>
                <w:noProof/>
                <w:webHidden/>
              </w:rPr>
            </w:r>
            <w:r w:rsidR="00232B17">
              <w:rPr>
                <w:noProof/>
                <w:webHidden/>
              </w:rPr>
              <w:fldChar w:fldCharType="separate"/>
            </w:r>
            <w:r w:rsidR="006017ED">
              <w:rPr>
                <w:noProof/>
                <w:webHidden/>
              </w:rPr>
              <w:t>13</w:t>
            </w:r>
            <w:r w:rsidR="00232B17">
              <w:rPr>
                <w:noProof/>
                <w:webHidden/>
              </w:rPr>
              <w:fldChar w:fldCharType="end"/>
            </w:r>
          </w:hyperlink>
        </w:p>
        <w:p w14:paraId="6686D571" w14:textId="2B60A395" w:rsidR="00232B17" w:rsidRDefault="00232B17">
          <w:r>
            <w:rPr>
              <w:b/>
              <w:bCs/>
              <w:noProof/>
            </w:rPr>
            <w:fldChar w:fldCharType="end"/>
          </w:r>
        </w:p>
      </w:sdtContent>
    </w:sdt>
    <w:p w14:paraId="47631D61" w14:textId="77777777" w:rsidR="00232B17" w:rsidRPr="00232B17" w:rsidRDefault="00232B17" w:rsidP="00232B17">
      <w:pPr>
        <w:sectPr w:rsidR="00232B17" w:rsidRPr="00232B17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AA033C9" w14:textId="732B79C7" w:rsidR="00F51B63" w:rsidRPr="00280ACB" w:rsidRDefault="00000000">
      <w:pPr>
        <w:pStyle w:val="Heading2"/>
        <w:rPr>
          <w:rFonts w:ascii="Sarabun" w:hAnsi="Sarabun" w:cs="Sarabun"/>
        </w:rPr>
      </w:pPr>
      <w:bookmarkStart w:id="0" w:name="_Toc174498331"/>
      <w:r w:rsidRPr="00280ACB">
        <w:rPr>
          <w:rFonts w:ascii="Sarabun" w:hAnsi="Sarabun" w:cs="Sarabun" w:hint="cs"/>
        </w:rPr>
        <w:lastRenderedPageBreak/>
        <w:t>validatequestion</w:t>
      </w:r>
      <w:bookmarkEnd w:id="0"/>
    </w:p>
    <w:p w14:paraId="35174BF3" w14:textId="60393718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</w:rPr>
        <w:t>Validate data based on question type, value range, exclusivity, completeness, text length requirements, and custom validation.</w:t>
      </w:r>
    </w:p>
    <w:p w14:paraId="1F902BEA" w14:textId="77777777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78F16A26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>question (Question): The question object with properties like type, datacols, etc.</w:t>
      </w:r>
    </w:p>
    <w:p w14:paraId="60823235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>qtype (str): The expected question type (default: 'single').</w:t>
      </w:r>
    </w:p>
    <w:p w14:paraId="7DCD0593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 xml:space="preserve">valid_values (list, </w:t>
      </w:r>
      <w:proofErr w:type="gramStart"/>
      <w:r w:rsidRPr="0054053E">
        <w:rPr>
          <w:rFonts w:ascii="Sarabun" w:hAnsi="Sarabun" w:cs="Sarabun" w:hint="cs"/>
        </w:rPr>
        <w:t>np.ndarray</w:t>
      </w:r>
      <w:proofErr w:type="gramEnd"/>
      <w:r w:rsidRPr="0054053E">
        <w:rPr>
          <w:rFonts w:ascii="Sarabun" w:hAnsi="Sarabun" w:cs="Sarabun" w:hint="cs"/>
        </w:rPr>
        <w:t xml:space="preserve"> or Callable): List, array, or function returning valid values for 'single' and 'multiple' question types.</w:t>
      </w:r>
    </w:p>
    <w:p w14:paraId="3D5BCEF0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>exclusive (list): List of column names that are exclusive.</w:t>
      </w:r>
    </w:p>
    <w:p w14:paraId="061EB4AB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>optional_cols (list): List of columns where blanks are allowed as valid entries.</w:t>
      </w:r>
    </w:p>
    <w:p w14:paraId="6305B1AD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>exclude_cols (list): List of column names to exclude from validation.</w:t>
      </w:r>
    </w:p>
    <w:p w14:paraId="6C7E2478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>range_param (RangeTuple or Callable): A tuple specifying lower and upper range or a function returning such a tuple.</w:t>
      </w:r>
    </w:p>
    <w:p w14:paraId="3E49FBA4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>allow_blanks (bool): Whether to allow blank values as valid.</w:t>
      </w:r>
    </w:p>
    <w:p w14:paraId="37479992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  <w:b/>
        </w:rPr>
        <w:t>required (int): If set to 1, at least one of the columns must have a non</w:t>
      </w:r>
      <w:r w:rsidRPr="0054053E">
        <w:rPr>
          <w:rFonts w:ascii="Sarabun" w:hAnsi="Sarabun" w:cs="Sarabun" w:hint="cs"/>
        </w:rPr>
        <w:t xml:space="preserve"> - zero/non-null entry.</w:t>
      </w:r>
    </w:p>
    <w:p w14:paraId="50DB4B75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>at_most (int): Maximum number of selections allowed.</w:t>
      </w:r>
    </w:p>
    <w:p w14:paraId="07EAA40B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>at_least (int): Minimum number of selections required.</w:t>
      </w:r>
    </w:p>
    <w:p w14:paraId="4FA3F9FC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>txt_min_length (int): Minimum length of text after removing spaces and special characters, if applicable.</w:t>
      </w:r>
    </w:p>
    <w:p w14:paraId="60BA1708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>txt_max_length (int): Maximum length of text after removing spaces and special characters, if applicable.</w:t>
      </w:r>
    </w:p>
    <w:p w14:paraId="5E12699E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>custom_row_validation (function): A custom validation function that takes a row as an argument.</w:t>
      </w:r>
    </w:p>
    <w:p w14:paraId="036AB8D4" w14:textId="228AABA0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 xml:space="preserve">condition (function): A function that takes a row and returns True </w:t>
      </w:r>
      <w:r w:rsidR="00C9030D">
        <w:rPr>
          <w:rFonts w:ascii="Sarabun" w:hAnsi="Sarabun" w:cs="Sarabun"/>
        </w:rPr>
        <w:t>/False</w:t>
      </w:r>
    </w:p>
    <w:p w14:paraId="30415C1B" w14:textId="77777777" w:rsidR="00F51B63" w:rsidRPr="0054053E" w:rsidRDefault="00000000" w:rsidP="0054053E">
      <w:pPr>
        <w:pStyle w:val="ListParagraph"/>
        <w:numPr>
          <w:ilvl w:val="0"/>
          <w:numId w:val="11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>skip_check_blank (bool):  Whether to skip checking for blanks in rows that do not meet the condition</w:t>
      </w:r>
    </w:p>
    <w:p w14:paraId="56774F66" w14:textId="77777777" w:rsidR="00F51B63" w:rsidRPr="00280ACB" w:rsidRDefault="00F51B63">
      <w:pPr>
        <w:rPr>
          <w:rFonts w:ascii="Sarabun" w:hAnsi="Sarabun" w:cs="Sarabun"/>
        </w:rPr>
      </w:pPr>
    </w:p>
    <w:p w14:paraId="3A2DE2DB" w14:textId="77777777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</w:rPr>
        <w:t>Returns: None</w:t>
      </w:r>
    </w:p>
    <w:p w14:paraId="0D64CD7E" w14:textId="77777777" w:rsidR="00F51B63" w:rsidRPr="00280ACB" w:rsidRDefault="00F51B63">
      <w:pPr>
        <w:rPr>
          <w:rFonts w:ascii="Sarabun" w:hAnsi="Sarabun" w:cs="Sarabun"/>
        </w:rPr>
      </w:pPr>
    </w:p>
    <w:p w14:paraId="04635A44" w14:textId="77777777" w:rsidR="0054053E" w:rsidRDefault="0054053E">
      <w:pPr>
        <w:rPr>
          <w:rFonts w:ascii="Sarabun" w:hAnsi="Sarabun" w:cs="Sarabun"/>
        </w:rPr>
      </w:pPr>
    </w:p>
    <w:p w14:paraId="6F2C1DC2" w14:textId="6D7D8BA6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</w:rPr>
        <w:t>Usage examples:</w:t>
      </w:r>
    </w:p>
    <w:p w14:paraId="0A7E8428" w14:textId="77777777" w:rsidR="00F51B63" w:rsidRPr="00280ACB" w:rsidRDefault="00F51B63">
      <w:pPr>
        <w:rPr>
          <w:rFonts w:ascii="Sarabun" w:hAnsi="Sarabun" w:cs="Sarabun"/>
        </w:rPr>
      </w:pPr>
    </w:p>
    <w:p w14:paraId="32A09C91" w14:textId="77777777" w:rsidR="00F51B63" w:rsidRPr="0054053E" w:rsidRDefault="00000000">
      <w:pPr>
        <w:rPr>
          <w:rFonts w:ascii="Sarabun" w:hAnsi="Sarabun" w:cs="Sarabun"/>
          <w:i/>
          <w:iCs/>
          <w:color w:val="984806" w:themeColor="accent6" w:themeShade="80"/>
        </w:rPr>
      </w:pPr>
      <w:r w:rsidRPr="0054053E">
        <w:rPr>
          <w:rFonts w:ascii="Sarabun" w:hAnsi="Sarabun" w:cs="Sarabun" w:hint="cs"/>
          <w:i/>
          <w:iCs/>
          <w:color w:val="984806" w:themeColor="accent6" w:themeShade="80"/>
        </w:rPr>
        <w:lastRenderedPageBreak/>
        <w:t># Define a custom row validation function</w:t>
      </w:r>
    </w:p>
    <w:p w14:paraId="56A33CB1" w14:textId="77777777" w:rsidR="00F51B63" w:rsidRPr="0054053E" w:rsidRDefault="00000000">
      <w:pPr>
        <w:rPr>
          <w:rFonts w:ascii="Sarabun" w:hAnsi="Sarabun" w:cs="Sarabun"/>
          <w:i/>
          <w:iCs/>
          <w:color w:val="C00000"/>
        </w:rPr>
      </w:pPr>
      <w:r w:rsidRPr="0054053E">
        <w:rPr>
          <w:rFonts w:ascii="Sarabun" w:hAnsi="Sarabun" w:cs="Sarabun" w:hint="cs"/>
          <w:i/>
          <w:iCs/>
          <w:color w:val="C00000"/>
        </w:rPr>
        <w:t>def qcustom_row_validation_function(row):</w:t>
      </w:r>
    </w:p>
    <w:p w14:paraId="4F5C4038" w14:textId="77777777" w:rsidR="00F51B63" w:rsidRPr="0054053E" w:rsidRDefault="00000000" w:rsidP="0054053E">
      <w:pPr>
        <w:ind w:left="720"/>
        <w:rPr>
          <w:rFonts w:ascii="Sarabun" w:hAnsi="Sarabun" w:cs="Sarabun"/>
          <w:i/>
          <w:iCs/>
          <w:color w:val="C00000"/>
        </w:rPr>
      </w:pPr>
      <w:r w:rsidRPr="0054053E">
        <w:rPr>
          <w:rFonts w:ascii="Sarabun" w:hAnsi="Sarabun" w:cs="Sarabun" w:hint="cs"/>
          <w:i/>
          <w:iCs/>
          <w:color w:val="C00000"/>
        </w:rPr>
        <w:t># Custom validation logic</w:t>
      </w:r>
    </w:p>
    <w:p w14:paraId="21189018" w14:textId="77777777" w:rsidR="00F51B63" w:rsidRPr="0054053E" w:rsidRDefault="00000000" w:rsidP="0054053E">
      <w:pPr>
        <w:ind w:left="720"/>
        <w:rPr>
          <w:rFonts w:ascii="Sarabun" w:hAnsi="Sarabun" w:cs="Sarabun"/>
          <w:i/>
          <w:iCs/>
          <w:color w:val="C00000"/>
        </w:rPr>
      </w:pPr>
      <w:r w:rsidRPr="0054053E">
        <w:rPr>
          <w:rFonts w:ascii="Sarabun" w:hAnsi="Sarabun" w:cs="Sarabun" w:hint="cs"/>
          <w:i/>
          <w:iCs/>
          <w:color w:val="C00000"/>
        </w:rPr>
        <w:t xml:space="preserve">for column in </w:t>
      </w:r>
      <w:proofErr w:type="gramStart"/>
      <w:r w:rsidRPr="0054053E">
        <w:rPr>
          <w:rFonts w:ascii="Sarabun" w:hAnsi="Sarabun" w:cs="Sarabun" w:hint="cs"/>
          <w:i/>
          <w:iCs/>
          <w:color w:val="C00000"/>
        </w:rPr>
        <w:t>row.index</w:t>
      </w:r>
      <w:proofErr w:type="gramEnd"/>
      <w:r w:rsidRPr="0054053E">
        <w:rPr>
          <w:rFonts w:ascii="Sarabun" w:hAnsi="Sarabun" w:cs="Sarabun" w:hint="cs"/>
          <w:i/>
          <w:iCs/>
          <w:color w:val="C00000"/>
        </w:rPr>
        <w:t>:</w:t>
      </w:r>
    </w:p>
    <w:p w14:paraId="465CA3D6" w14:textId="77777777" w:rsidR="00F51B63" w:rsidRPr="0054053E" w:rsidRDefault="00000000" w:rsidP="0054053E">
      <w:pPr>
        <w:ind w:left="720"/>
        <w:rPr>
          <w:rFonts w:ascii="Sarabun" w:hAnsi="Sarabun" w:cs="Sarabun"/>
          <w:i/>
          <w:iCs/>
          <w:color w:val="C00000"/>
        </w:rPr>
      </w:pPr>
      <w:r w:rsidRPr="0054053E">
        <w:rPr>
          <w:rFonts w:ascii="Sarabun" w:hAnsi="Sarabun" w:cs="Sarabun" w:hint="cs"/>
          <w:i/>
          <w:iCs/>
          <w:color w:val="C00000"/>
        </w:rPr>
        <w:t xml:space="preserve">if </w:t>
      </w:r>
      <w:proofErr w:type="gramStart"/>
      <w:r w:rsidRPr="0054053E">
        <w:rPr>
          <w:rFonts w:ascii="Sarabun" w:hAnsi="Sarabun" w:cs="Sarabun" w:hint="cs"/>
          <w:i/>
          <w:iCs/>
          <w:color w:val="C00000"/>
        </w:rPr>
        <w:t>column !</w:t>
      </w:r>
      <w:proofErr w:type="gramEnd"/>
      <w:r w:rsidRPr="0054053E">
        <w:rPr>
          <w:rFonts w:ascii="Sarabun" w:hAnsi="Sarabun" w:cs="Sarabun" w:hint="cs"/>
          <w:i/>
          <w:iCs/>
          <w:color w:val="C00000"/>
        </w:rPr>
        <w:t>= 'record' and row[column] % 2 != 0:</w:t>
      </w:r>
    </w:p>
    <w:p w14:paraId="6B062EA4" w14:textId="77777777" w:rsidR="00F51B63" w:rsidRPr="0054053E" w:rsidRDefault="00000000" w:rsidP="0054053E">
      <w:pPr>
        <w:ind w:left="720"/>
        <w:rPr>
          <w:rFonts w:ascii="Sarabun" w:hAnsi="Sarabun" w:cs="Sarabun"/>
          <w:i/>
          <w:iCs/>
          <w:color w:val="C00000"/>
        </w:rPr>
      </w:pPr>
      <w:r w:rsidRPr="0054053E">
        <w:rPr>
          <w:rFonts w:ascii="Sarabun" w:hAnsi="Sarabun" w:cs="Sarabun" w:hint="cs"/>
          <w:i/>
          <w:iCs/>
          <w:color w:val="C00000"/>
        </w:rPr>
        <w:t>adderror(row['record'], column, row[column], 'Custom validation: Value is not even')</w:t>
      </w:r>
    </w:p>
    <w:p w14:paraId="67384AFA" w14:textId="77777777" w:rsidR="00F51B63" w:rsidRPr="0054053E" w:rsidRDefault="00F51B63">
      <w:pPr>
        <w:rPr>
          <w:rFonts w:ascii="Sarabun" w:hAnsi="Sarabun" w:cs="Sarabun"/>
          <w:i/>
          <w:iCs/>
          <w:color w:val="984806" w:themeColor="accent6" w:themeShade="80"/>
        </w:rPr>
      </w:pPr>
    </w:p>
    <w:p w14:paraId="75A14D55" w14:textId="77777777" w:rsidR="00F51B63" w:rsidRPr="0054053E" w:rsidRDefault="00000000">
      <w:pPr>
        <w:rPr>
          <w:rFonts w:ascii="Sarabun" w:hAnsi="Sarabun" w:cs="Sarabun"/>
          <w:i/>
          <w:iCs/>
          <w:color w:val="984806" w:themeColor="accent6" w:themeShade="80"/>
        </w:rPr>
      </w:pPr>
      <w:r w:rsidRPr="0054053E">
        <w:rPr>
          <w:rFonts w:ascii="Sarabun" w:hAnsi="Sarabun" w:cs="Sarabun" w:hint="cs"/>
          <w:i/>
          <w:iCs/>
          <w:color w:val="984806" w:themeColor="accent6" w:themeShade="80"/>
        </w:rPr>
        <w:t># Use a lambda function as a condition</w:t>
      </w:r>
    </w:p>
    <w:p w14:paraId="4820A107" w14:textId="77777777" w:rsidR="00F51B63" w:rsidRPr="0054053E" w:rsidRDefault="00000000">
      <w:pPr>
        <w:rPr>
          <w:rFonts w:ascii="Sarabun" w:hAnsi="Sarabun" w:cs="Sarabun"/>
          <w:i/>
          <w:iCs/>
          <w:color w:val="C00000"/>
        </w:rPr>
      </w:pPr>
      <w:r w:rsidRPr="0054053E">
        <w:rPr>
          <w:rFonts w:ascii="Sarabun" w:hAnsi="Sarabun" w:cs="Sarabun" w:hint="cs"/>
          <w:i/>
          <w:iCs/>
          <w:color w:val="C00000"/>
        </w:rPr>
        <w:t xml:space="preserve">condition = lambda row: row['S1'] in </w:t>
      </w:r>
      <w:proofErr w:type="gramStart"/>
      <w:r w:rsidRPr="0054053E">
        <w:rPr>
          <w:rFonts w:ascii="Sarabun" w:hAnsi="Sarabun" w:cs="Sarabun" w:hint="cs"/>
          <w:i/>
          <w:iCs/>
          <w:color w:val="C00000"/>
        </w:rPr>
        <w:t>range(</w:t>
      </w:r>
      <w:proofErr w:type="gramEnd"/>
      <w:r w:rsidRPr="0054053E">
        <w:rPr>
          <w:rFonts w:ascii="Sarabun" w:hAnsi="Sarabun" w:cs="Sarabun" w:hint="cs"/>
          <w:i/>
          <w:iCs/>
          <w:color w:val="C00000"/>
        </w:rPr>
        <w:t>1, 5)</w:t>
      </w:r>
    </w:p>
    <w:p w14:paraId="26CE59A5" w14:textId="77777777" w:rsidR="00F51B63" w:rsidRPr="0054053E" w:rsidRDefault="00F51B63">
      <w:pPr>
        <w:rPr>
          <w:rFonts w:ascii="Sarabun" w:hAnsi="Sarabun" w:cs="Sarabun"/>
          <w:i/>
          <w:iCs/>
          <w:color w:val="984806" w:themeColor="accent6" w:themeShade="80"/>
        </w:rPr>
      </w:pPr>
    </w:p>
    <w:p w14:paraId="486281BC" w14:textId="77777777" w:rsidR="00F51B63" w:rsidRPr="0054053E" w:rsidRDefault="00000000">
      <w:pPr>
        <w:rPr>
          <w:rFonts w:ascii="Sarabun" w:hAnsi="Sarabun" w:cs="Sarabun"/>
          <w:i/>
          <w:iCs/>
          <w:color w:val="984806" w:themeColor="accent6" w:themeShade="80"/>
        </w:rPr>
      </w:pPr>
      <w:r w:rsidRPr="0054053E">
        <w:rPr>
          <w:rFonts w:ascii="Sarabun" w:hAnsi="Sarabun" w:cs="Sarabun" w:hint="cs"/>
          <w:i/>
          <w:iCs/>
          <w:color w:val="984806" w:themeColor="accent6" w:themeShade="80"/>
        </w:rPr>
        <w:t xml:space="preserve"># </w:t>
      </w:r>
      <w:proofErr w:type="gramStart"/>
      <w:r w:rsidRPr="0054053E">
        <w:rPr>
          <w:rFonts w:ascii="Sarabun" w:hAnsi="Sarabun" w:cs="Sarabun" w:hint="cs"/>
          <w:i/>
          <w:iCs/>
          <w:color w:val="984806" w:themeColor="accent6" w:themeShade="80"/>
        </w:rPr>
        <w:t>Call  with</w:t>
      </w:r>
      <w:proofErr w:type="gramEnd"/>
      <w:r w:rsidRPr="0054053E">
        <w:rPr>
          <w:rFonts w:ascii="Sarabun" w:hAnsi="Sarabun" w:cs="Sarabun" w:hint="cs"/>
          <w:i/>
          <w:iCs/>
          <w:color w:val="984806" w:themeColor="accent6" w:themeShade="80"/>
        </w:rPr>
        <w:t xml:space="preserve"> custom row validation function and condition</w:t>
      </w:r>
    </w:p>
    <w:p w14:paraId="5446358D" w14:textId="77777777" w:rsidR="002D1CDA" w:rsidRPr="0054053E" w:rsidRDefault="00000000">
      <w:pPr>
        <w:rPr>
          <w:rFonts w:ascii="Sarabun" w:hAnsi="Sarabun" w:cs="Sarabun"/>
          <w:i/>
          <w:iCs/>
          <w:color w:val="C00000"/>
        </w:rPr>
        <w:sectPr w:rsidR="002D1CDA" w:rsidRPr="0054053E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proofErr w:type="gramStart"/>
      <w:r w:rsidRPr="0054053E">
        <w:rPr>
          <w:rFonts w:ascii="Sarabun" w:hAnsi="Sarabun" w:cs="Sarabun" w:hint="cs"/>
          <w:i/>
          <w:iCs/>
          <w:color w:val="C00000"/>
        </w:rPr>
        <w:t>validatequestion(</w:t>
      </w:r>
      <w:proofErr w:type="gramEnd"/>
      <w:r w:rsidRPr="0054053E">
        <w:rPr>
          <w:rFonts w:ascii="Sarabun" w:hAnsi="Sarabun" w:cs="Sarabun" w:hint="cs"/>
          <w:i/>
          <w:iCs/>
          <w:color w:val="C00000"/>
        </w:rPr>
        <w:t>question, qtype='number', range_param=(0, 100), custom_row_validation=custom_row_validation_function, condition=condition)</w:t>
      </w:r>
    </w:p>
    <w:p w14:paraId="2481517E" w14:textId="77777777" w:rsidR="002D1CDA" w:rsidRDefault="002D1CDA" w:rsidP="002D1CDA">
      <w:pPr>
        <w:pStyle w:val="Heading2"/>
        <w:spacing w:after="240"/>
        <w:rPr>
          <w:rFonts w:ascii="Sarabun" w:hAnsi="Sarabun" w:cs="Sarabun"/>
        </w:rPr>
      </w:pPr>
      <w:bookmarkStart w:id="1" w:name="_Toc174498332"/>
      <w:proofErr w:type="spellStart"/>
      <w:r w:rsidRPr="00280ACB">
        <w:rPr>
          <w:rFonts w:ascii="Sarabun" w:hAnsi="Sarabun" w:cs="Sarabun" w:hint="cs"/>
        </w:rPr>
        <w:lastRenderedPageBreak/>
        <w:t>validatecolumns</w:t>
      </w:r>
      <w:bookmarkEnd w:id="1"/>
      <w:proofErr w:type="spellEnd"/>
    </w:p>
    <w:p w14:paraId="10201E80" w14:textId="39CDD658" w:rsidR="002D1CDA" w:rsidRPr="00280ACB" w:rsidRDefault="002D1CDA" w:rsidP="002D1CDA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</w:rPr>
        <w:t xml:space="preserve">Validate data based on </w:t>
      </w:r>
      <w:r>
        <w:rPr>
          <w:rFonts w:ascii="Sarabun" w:hAnsi="Sarabun" w:cs="Sarabun"/>
        </w:rPr>
        <w:t>columns</w:t>
      </w:r>
      <w:r w:rsidRPr="00280ACB">
        <w:rPr>
          <w:rFonts w:ascii="Sarabun" w:hAnsi="Sarabun" w:cs="Sarabun" w:hint="cs"/>
        </w:rPr>
        <w:t>, value range, exclusivity, completeness, text length requirements, and custom validation.</w:t>
      </w:r>
    </w:p>
    <w:p w14:paraId="3B3ED22B" w14:textId="77777777" w:rsidR="002D1CDA" w:rsidRPr="00280ACB" w:rsidRDefault="002D1CDA" w:rsidP="002D1CDA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741181E7" w14:textId="297B135B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/>
        </w:rPr>
      </w:pPr>
      <w:proofErr w:type="spellStart"/>
      <w:r w:rsidRPr="00280ACB">
        <w:rPr>
          <w:rFonts w:ascii="Sarabun" w:hAnsi="Sarabun" w:cs="Sarabun" w:hint="cs"/>
        </w:rPr>
        <w:t>question_id</w:t>
      </w:r>
      <w:proofErr w:type="spellEnd"/>
      <w:r w:rsidRPr="00280ACB">
        <w:rPr>
          <w:rFonts w:ascii="Sarabun" w:hAnsi="Sarabun" w:cs="Sarabun" w:hint="cs"/>
        </w:rPr>
        <w:t xml:space="preserve"> (str): The question id to be tagged in error log</w:t>
      </w:r>
    </w:p>
    <w:p w14:paraId="5EB1634B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/>
        </w:rPr>
      </w:pPr>
      <w:proofErr w:type="spellStart"/>
      <w:r w:rsidRPr="00280ACB">
        <w:rPr>
          <w:rFonts w:ascii="Sarabun" w:hAnsi="Sarabun" w:cs="Sarabun" w:hint="cs"/>
        </w:rPr>
        <w:t>srcdatacols</w:t>
      </w:r>
      <w:proofErr w:type="spellEnd"/>
      <w:r w:rsidRPr="00280ACB">
        <w:rPr>
          <w:rFonts w:ascii="Sarabun" w:hAnsi="Sarabun" w:cs="Sarabun" w:hint="cs"/>
        </w:rPr>
        <w:t xml:space="preserve"> (list[str]): column names to check as list of strings</w:t>
      </w:r>
    </w:p>
    <w:p w14:paraId="563B0F22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/>
        </w:rPr>
      </w:pPr>
      <w:proofErr w:type="spellStart"/>
      <w:r w:rsidRPr="00280ACB">
        <w:rPr>
          <w:rFonts w:ascii="Sarabun" w:hAnsi="Sarabun" w:cs="Sarabun" w:hint="cs"/>
        </w:rPr>
        <w:t>columns_type</w:t>
      </w:r>
      <w:proofErr w:type="spellEnd"/>
      <w:r w:rsidRPr="00280ACB">
        <w:rPr>
          <w:rFonts w:ascii="Sarabun" w:hAnsi="Sarabun" w:cs="Sarabun" w:hint="cs"/>
        </w:rPr>
        <w:t xml:space="preserve"> (str): The expected column type (default: 'single').</w:t>
      </w:r>
    </w:p>
    <w:p w14:paraId="32C071DB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/>
        </w:rPr>
      </w:pPr>
      <w:proofErr w:type="spellStart"/>
      <w:r w:rsidRPr="00280ACB">
        <w:rPr>
          <w:rFonts w:ascii="Sarabun" w:hAnsi="Sarabun" w:cs="Sarabun" w:hint="cs"/>
        </w:rPr>
        <w:t>valid_values</w:t>
      </w:r>
      <w:proofErr w:type="spellEnd"/>
      <w:r w:rsidRPr="00280ACB">
        <w:rPr>
          <w:rFonts w:ascii="Sarabun" w:hAnsi="Sarabun" w:cs="Sarabun" w:hint="cs"/>
        </w:rPr>
        <w:t xml:space="preserve"> (list, </w:t>
      </w:r>
      <w:proofErr w:type="spellStart"/>
      <w:proofErr w:type="gramStart"/>
      <w:r w:rsidRPr="00280ACB">
        <w:rPr>
          <w:rFonts w:ascii="Sarabun" w:hAnsi="Sarabun" w:cs="Sarabun" w:hint="cs"/>
        </w:rPr>
        <w:t>np.ndarray</w:t>
      </w:r>
      <w:proofErr w:type="spellEnd"/>
      <w:proofErr w:type="gramEnd"/>
      <w:r w:rsidRPr="00280ACB">
        <w:rPr>
          <w:rFonts w:ascii="Sarabun" w:hAnsi="Sarabun" w:cs="Sarabun" w:hint="cs"/>
        </w:rPr>
        <w:t xml:space="preserve"> or Callable): List, array, or function returning valid values for 'single' and 'multiple' question types.</w:t>
      </w:r>
    </w:p>
    <w:p w14:paraId="1BDCA49E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/>
        </w:rPr>
      </w:pPr>
      <w:r w:rsidRPr="00280ACB">
        <w:rPr>
          <w:rFonts w:ascii="Sarabun" w:hAnsi="Sarabun" w:cs="Sarabun" w:hint="cs"/>
        </w:rPr>
        <w:t>exclusive (list): List of column names that are exclusive.</w:t>
      </w:r>
    </w:p>
    <w:p w14:paraId="7AA414DE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/>
        </w:rPr>
      </w:pPr>
      <w:proofErr w:type="spellStart"/>
      <w:r w:rsidRPr="00280ACB">
        <w:rPr>
          <w:rFonts w:ascii="Sarabun" w:hAnsi="Sarabun" w:cs="Sarabun" w:hint="cs"/>
        </w:rPr>
        <w:t>optional_cols</w:t>
      </w:r>
      <w:proofErr w:type="spellEnd"/>
      <w:r w:rsidRPr="00280ACB">
        <w:rPr>
          <w:rFonts w:ascii="Sarabun" w:hAnsi="Sarabun" w:cs="Sarabun" w:hint="cs"/>
        </w:rPr>
        <w:t xml:space="preserve"> (list): List of columns where blanks are allowed as valid entries.</w:t>
      </w:r>
    </w:p>
    <w:p w14:paraId="03C16FD4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/>
        </w:rPr>
      </w:pPr>
      <w:proofErr w:type="spellStart"/>
      <w:r w:rsidRPr="00280ACB">
        <w:rPr>
          <w:rFonts w:ascii="Sarabun" w:hAnsi="Sarabun" w:cs="Sarabun" w:hint="cs"/>
        </w:rPr>
        <w:t>exclude_cols</w:t>
      </w:r>
      <w:proofErr w:type="spellEnd"/>
      <w:r w:rsidRPr="00280ACB">
        <w:rPr>
          <w:rFonts w:ascii="Sarabun" w:hAnsi="Sarabun" w:cs="Sarabun" w:hint="cs"/>
        </w:rPr>
        <w:t xml:space="preserve"> (list): List of column names to exclude from validation.</w:t>
      </w:r>
    </w:p>
    <w:p w14:paraId="2EEBD023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/>
        </w:rPr>
      </w:pPr>
      <w:proofErr w:type="spellStart"/>
      <w:r w:rsidRPr="00280ACB">
        <w:rPr>
          <w:rFonts w:ascii="Sarabun" w:hAnsi="Sarabun" w:cs="Sarabun" w:hint="cs"/>
        </w:rPr>
        <w:t>range_param</w:t>
      </w:r>
      <w:proofErr w:type="spellEnd"/>
      <w:r w:rsidRPr="00280ACB">
        <w:rPr>
          <w:rFonts w:ascii="Sarabun" w:hAnsi="Sarabun" w:cs="Sarabun" w:hint="cs"/>
        </w:rPr>
        <w:t xml:space="preserve"> (</w:t>
      </w:r>
      <w:proofErr w:type="spellStart"/>
      <w:r w:rsidRPr="00280ACB">
        <w:rPr>
          <w:rFonts w:ascii="Sarabun" w:hAnsi="Sarabun" w:cs="Sarabun" w:hint="cs"/>
        </w:rPr>
        <w:t>RangeTuple</w:t>
      </w:r>
      <w:proofErr w:type="spellEnd"/>
      <w:r w:rsidRPr="00280ACB">
        <w:rPr>
          <w:rFonts w:ascii="Sarabun" w:hAnsi="Sarabun" w:cs="Sarabun" w:hint="cs"/>
        </w:rPr>
        <w:t xml:space="preserve"> or Callable): A tuple specifying lower and upper range or a function returning such a tuple.</w:t>
      </w:r>
    </w:p>
    <w:p w14:paraId="279CAA6E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/>
        </w:rPr>
      </w:pPr>
      <w:proofErr w:type="spellStart"/>
      <w:r w:rsidRPr="00280ACB">
        <w:rPr>
          <w:rFonts w:ascii="Sarabun" w:hAnsi="Sarabun" w:cs="Sarabun" w:hint="cs"/>
        </w:rPr>
        <w:t>allow_blanks</w:t>
      </w:r>
      <w:proofErr w:type="spellEnd"/>
      <w:r w:rsidRPr="00280ACB">
        <w:rPr>
          <w:rFonts w:ascii="Sarabun" w:hAnsi="Sarabun" w:cs="Sarabun" w:hint="cs"/>
        </w:rPr>
        <w:t xml:space="preserve"> (bool): Whether to allow blank values as valid.</w:t>
      </w:r>
    </w:p>
    <w:p w14:paraId="4042FE06" w14:textId="77777777" w:rsidR="002D1CDA" w:rsidRPr="002D1CDA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/>
          <w:bCs/>
        </w:rPr>
      </w:pPr>
      <w:r w:rsidRPr="002D1CDA">
        <w:rPr>
          <w:rFonts w:ascii="Sarabun" w:hAnsi="Sarabun" w:cs="Sarabun" w:hint="cs"/>
          <w:bCs/>
        </w:rPr>
        <w:t>required (int): If set to 1, at least one of the columns must have a non - zero/non-null entry.</w:t>
      </w:r>
    </w:p>
    <w:p w14:paraId="651811A1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/>
        </w:rPr>
      </w:pPr>
      <w:proofErr w:type="spellStart"/>
      <w:r w:rsidRPr="00280ACB">
        <w:rPr>
          <w:rFonts w:ascii="Sarabun" w:hAnsi="Sarabun" w:cs="Sarabun" w:hint="cs"/>
        </w:rPr>
        <w:t>at_most</w:t>
      </w:r>
      <w:proofErr w:type="spellEnd"/>
      <w:r w:rsidRPr="00280ACB">
        <w:rPr>
          <w:rFonts w:ascii="Sarabun" w:hAnsi="Sarabun" w:cs="Sarabun" w:hint="cs"/>
        </w:rPr>
        <w:t xml:space="preserve"> (int): Maximum number of selections allowed.</w:t>
      </w:r>
    </w:p>
    <w:p w14:paraId="67694B71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/>
        </w:rPr>
      </w:pPr>
      <w:proofErr w:type="spellStart"/>
      <w:r w:rsidRPr="00280ACB">
        <w:rPr>
          <w:rFonts w:ascii="Sarabun" w:hAnsi="Sarabun" w:cs="Sarabun" w:hint="cs"/>
        </w:rPr>
        <w:t>at_least</w:t>
      </w:r>
      <w:proofErr w:type="spellEnd"/>
      <w:r w:rsidRPr="00280ACB">
        <w:rPr>
          <w:rFonts w:ascii="Sarabun" w:hAnsi="Sarabun" w:cs="Sarabun" w:hint="cs"/>
        </w:rPr>
        <w:t xml:space="preserve"> (int): Minimum number of selections required.</w:t>
      </w:r>
    </w:p>
    <w:p w14:paraId="4D8014DA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/>
        </w:rPr>
      </w:pPr>
      <w:proofErr w:type="spellStart"/>
      <w:r w:rsidRPr="00280ACB">
        <w:rPr>
          <w:rFonts w:ascii="Sarabun" w:hAnsi="Sarabun" w:cs="Sarabun" w:hint="cs"/>
        </w:rPr>
        <w:t>txt_min_length</w:t>
      </w:r>
      <w:proofErr w:type="spellEnd"/>
      <w:r w:rsidRPr="00280ACB">
        <w:rPr>
          <w:rFonts w:ascii="Sarabun" w:hAnsi="Sarabun" w:cs="Sarabun" w:hint="cs"/>
        </w:rPr>
        <w:t xml:space="preserve"> (int): Minimum length of text after removing spaces and special characters, if applicable.</w:t>
      </w:r>
    </w:p>
    <w:p w14:paraId="45ACD120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/>
        </w:rPr>
      </w:pPr>
      <w:proofErr w:type="spellStart"/>
      <w:r w:rsidRPr="00280ACB">
        <w:rPr>
          <w:rFonts w:ascii="Sarabun" w:hAnsi="Sarabun" w:cs="Sarabun" w:hint="cs"/>
        </w:rPr>
        <w:t>txt_max_length</w:t>
      </w:r>
      <w:proofErr w:type="spellEnd"/>
      <w:r w:rsidRPr="00280ACB">
        <w:rPr>
          <w:rFonts w:ascii="Sarabun" w:hAnsi="Sarabun" w:cs="Sarabun" w:hint="cs"/>
        </w:rPr>
        <w:t xml:space="preserve"> (int): Maximum length of text after removing spaces and special characters, if applicable.</w:t>
      </w:r>
    </w:p>
    <w:p w14:paraId="11DFA1FA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/>
        </w:rPr>
      </w:pPr>
      <w:proofErr w:type="spellStart"/>
      <w:r w:rsidRPr="00280ACB">
        <w:rPr>
          <w:rFonts w:ascii="Sarabun" w:hAnsi="Sarabun" w:cs="Sarabun" w:hint="cs"/>
        </w:rPr>
        <w:t>custom_row_validation</w:t>
      </w:r>
      <w:proofErr w:type="spellEnd"/>
      <w:r w:rsidRPr="00280ACB">
        <w:rPr>
          <w:rFonts w:ascii="Sarabun" w:hAnsi="Sarabun" w:cs="Sarabun" w:hint="cs"/>
        </w:rPr>
        <w:t xml:space="preserve"> (function): A custom validation function that takes a row as an argument.</w:t>
      </w:r>
    </w:p>
    <w:p w14:paraId="6D2CAA01" w14:textId="77777777" w:rsidR="0074516C" w:rsidRPr="0054053E" w:rsidRDefault="0074516C" w:rsidP="0074516C">
      <w:pPr>
        <w:pStyle w:val="ListParagraph"/>
        <w:numPr>
          <w:ilvl w:val="0"/>
          <w:numId w:val="10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 xml:space="preserve">condition (function): A function that takes a row and returns True </w:t>
      </w:r>
      <w:r>
        <w:rPr>
          <w:rFonts w:ascii="Sarabun" w:hAnsi="Sarabun" w:cs="Sarabun"/>
        </w:rPr>
        <w:t>/False</w:t>
      </w:r>
    </w:p>
    <w:p w14:paraId="323906AD" w14:textId="77777777" w:rsidR="002D1CDA" w:rsidRPr="00280ACB" w:rsidRDefault="002D1CDA" w:rsidP="002D1CDA">
      <w:pPr>
        <w:pStyle w:val="ListParagraph"/>
        <w:numPr>
          <w:ilvl w:val="0"/>
          <w:numId w:val="10"/>
        </w:numPr>
        <w:rPr>
          <w:rFonts w:ascii="Sarabun" w:hAnsi="Sarabun" w:cs="Sarabun"/>
        </w:rPr>
      </w:pPr>
      <w:proofErr w:type="spellStart"/>
      <w:r w:rsidRPr="00280ACB">
        <w:rPr>
          <w:rFonts w:ascii="Sarabun" w:hAnsi="Sarabun" w:cs="Sarabun" w:hint="cs"/>
        </w:rPr>
        <w:t>skip_check_blank</w:t>
      </w:r>
      <w:proofErr w:type="spellEnd"/>
      <w:r w:rsidRPr="00280ACB">
        <w:rPr>
          <w:rFonts w:ascii="Sarabun" w:hAnsi="Sarabun" w:cs="Sarabun" w:hint="cs"/>
        </w:rPr>
        <w:t xml:space="preserve"> (bool):  Whether to skip checking for blanks in rows that do not meet the condition</w:t>
      </w:r>
    </w:p>
    <w:p w14:paraId="50C1E9E5" w14:textId="77777777" w:rsidR="002D1CDA" w:rsidRPr="00280ACB" w:rsidRDefault="002D1CDA" w:rsidP="002D1CDA">
      <w:pPr>
        <w:rPr>
          <w:rFonts w:ascii="Sarabun" w:hAnsi="Sarabun" w:cs="Sarabun"/>
        </w:rPr>
      </w:pPr>
    </w:p>
    <w:p w14:paraId="0617F4E6" w14:textId="77777777" w:rsidR="00F51B63" w:rsidRPr="00280ACB" w:rsidRDefault="00F51B63">
      <w:pPr>
        <w:rPr>
          <w:rFonts w:ascii="Sarabun" w:hAnsi="Sarabun" w:cs="Sarabun"/>
        </w:rPr>
      </w:pPr>
    </w:p>
    <w:p w14:paraId="601AC8BC" w14:textId="77777777" w:rsidR="00F51B63" w:rsidRPr="00280ACB" w:rsidRDefault="00F51B63">
      <w:pPr>
        <w:rPr>
          <w:rFonts w:ascii="Sarabun" w:hAnsi="Sarabun" w:cs="Sarabun"/>
        </w:rPr>
      </w:pPr>
    </w:p>
    <w:p w14:paraId="73377D67" w14:textId="77777777" w:rsidR="00F950A6" w:rsidRDefault="00F950A6">
      <w:pPr>
        <w:pStyle w:val="Heading2"/>
        <w:rPr>
          <w:rFonts w:ascii="Sarabun" w:hAnsi="Sarabun" w:cs="Sarabun"/>
        </w:rPr>
      </w:pPr>
    </w:p>
    <w:p w14:paraId="2A0E2C30" w14:textId="77777777" w:rsidR="00E21CF2" w:rsidRDefault="00E21CF2">
      <w:pPr>
        <w:pStyle w:val="Heading2"/>
        <w:rPr>
          <w:rFonts w:ascii="Sarabun" w:hAnsi="Sarabun" w:cs="Sarabun"/>
        </w:rPr>
      </w:pPr>
    </w:p>
    <w:p w14:paraId="7E93C270" w14:textId="19AD57CE" w:rsidR="00F51B63" w:rsidRDefault="00000000">
      <w:pPr>
        <w:pStyle w:val="Heading2"/>
        <w:rPr>
          <w:rFonts w:ascii="Sarabun" w:hAnsi="Sarabun" w:cs="Sarabun"/>
        </w:rPr>
      </w:pPr>
      <w:bookmarkStart w:id="2" w:name="_Toc174498333"/>
      <w:proofErr w:type="spellStart"/>
      <w:r w:rsidRPr="00280ACB">
        <w:rPr>
          <w:rFonts w:ascii="Sarabun" w:hAnsi="Sarabun" w:cs="Sarabun" w:hint="cs"/>
        </w:rPr>
        <w:t>checkinvalid</w:t>
      </w:r>
      <w:bookmarkEnd w:id="2"/>
      <w:proofErr w:type="spellEnd"/>
    </w:p>
    <w:p w14:paraId="19927021" w14:textId="77777777" w:rsidR="007E046B" w:rsidRDefault="007E046B"/>
    <w:p w14:paraId="16FF35CD" w14:textId="2D726B7D" w:rsidR="00F51B63" w:rsidRPr="00F950A6" w:rsidRDefault="00000000">
      <w:pPr>
        <w:rPr>
          <w:rFonts w:ascii="Sarabun" w:hAnsi="Sarabun" w:cs="Sarabun"/>
          <w:bCs/>
        </w:rPr>
      </w:pPr>
      <w:r w:rsidRPr="00F950A6">
        <w:rPr>
          <w:rFonts w:ascii="Sarabun" w:hAnsi="Sarabun" w:cs="Sarabun" w:hint="cs"/>
          <w:bCs/>
        </w:rPr>
        <w:t>Check for invalid values in set of columns - - if any column statisfies invalid condition will be added to error log</w:t>
      </w:r>
    </w:p>
    <w:p w14:paraId="57BFC11A" w14:textId="77777777" w:rsidR="00F51B63" w:rsidRPr="00280ACB" w:rsidRDefault="00F51B63">
      <w:pPr>
        <w:rPr>
          <w:rFonts w:ascii="Sarabun" w:hAnsi="Sarabun" w:cs="Sarabun"/>
        </w:rPr>
      </w:pPr>
    </w:p>
    <w:p w14:paraId="725FF528" w14:textId="77777777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664D0341" w14:textId="77777777" w:rsidR="00F51B63" w:rsidRPr="00F950A6" w:rsidRDefault="00000000" w:rsidP="00F950A6">
      <w:pPr>
        <w:pStyle w:val="ListParagraph"/>
        <w:numPr>
          <w:ilvl w:val="0"/>
          <w:numId w:val="12"/>
        </w:numPr>
        <w:rPr>
          <w:rFonts w:ascii="Sarabun" w:hAnsi="Sarabun" w:cs="Sarabun"/>
        </w:rPr>
      </w:pPr>
      <w:r w:rsidRPr="00F950A6">
        <w:rPr>
          <w:rFonts w:ascii="Sarabun" w:hAnsi="Sarabun" w:cs="Sarabun" w:hint="cs"/>
        </w:rPr>
        <w:t>datacols list(str</w:t>
      </w:r>
      <w:proofErr w:type="gramStart"/>
      <w:r w:rsidRPr="00F950A6">
        <w:rPr>
          <w:rFonts w:ascii="Sarabun" w:hAnsi="Sarabun" w:cs="Sarabun" w:hint="cs"/>
        </w:rPr>
        <w:t>) :</w:t>
      </w:r>
      <w:proofErr w:type="gramEnd"/>
      <w:r w:rsidRPr="00F950A6">
        <w:rPr>
          <w:rFonts w:ascii="Sarabun" w:hAnsi="Sarabun" w:cs="Sarabun" w:hint="cs"/>
        </w:rPr>
        <w:t xml:space="preserve"> list column names to be checked for invalid values</w:t>
      </w:r>
    </w:p>
    <w:p w14:paraId="3382BAE4" w14:textId="77777777" w:rsidR="00F51B63" w:rsidRPr="00F950A6" w:rsidRDefault="00000000" w:rsidP="00F950A6">
      <w:pPr>
        <w:pStyle w:val="ListParagraph"/>
        <w:numPr>
          <w:ilvl w:val="0"/>
          <w:numId w:val="12"/>
        </w:numPr>
        <w:rPr>
          <w:rFonts w:ascii="Sarabun" w:hAnsi="Sarabun" w:cs="Sarabun"/>
        </w:rPr>
      </w:pPr>
      <w:r w:rsidRPr="00F950A6">
        <w:rPr>
          <w:rFonts w:ascii="Sarabun" w:hAnsi="Sarabun" w:cs="Sarabun" w:hint="cs"/>
        </w:rPr>
        <w:t>columns_type (str</w:t>
      </w:r>
      <w:proofErr w:type="gramStart"/>
      <w:r w:rsidRPr="00F950A6">
        <w:rPr>
          <w:rFonts w:ascii="Sarabun" w:hAnsi="Sarabun" w:cs="Sarabun" w:hint="cs"/>
        </w:rPr>
        <w:t>) :</w:t>
      </w:r>
      <w:proofErr w:type="gramEnd"/>
      <w:r w:rsidRPr="00F950A6">
        <w:rPr>
          <w:rFonts w:ascii="Sarabun" w:hAnsi="Sarabun" w:cs="Sarabun" w:hint="cs"/>
        </w:rPr>
        <w:t xml:space="preserve"> single, multi or text</w:t>
      </w:r>
    </w:p>
    <w:p w14:paraId="39489458" w14:textId="77777777" w:rsidR="00F51B63" w:rsidRPr="00F950A6" w:rsidRDefault="00000000" w:rsidP="00F950A6">
      <w:pPr>
        <w:pStyle w:val="ListParagraph"/>
        <w:numPr>
          <w:ilvl w:val="0"/>
          <w:numId w:val="12"/>
        </w:numPr>
        <w:rPr>
          <w:rFonts w:ascii="Sarabun" w:hAnsi="Sarabun" w:cs="Sarabun"/>
        </w:rPr>
      </w:pPr>
      <w:r w:rsidRPr="00F950A6">
        <w:rPr>
          <w:rFonts w:ascii="Sarabun" w:hAnsi="Sarabun" w:cs="Sarabun" w:hint="cs"/>
        </w:rPr>
        <w:t xml:space="preserve">invalid_values (list, </w:t>
      </w:r>
      <w:proofErr w:type="gramStart"/>
      <w:r w:rsidRPr="00F950A6">
        <w:rPr>
          <w:rFonts w:ascii="Sarabun" w:hAnsi="Sarabun" w:cs="Sarabun" w:hint="cs"/>
        </w:rPr>
        <w:t>np.ndarray</w:t>
      </w:r>
      <w:proofErr w:type="gramEnd"/>
      <w:r w:rsidRPr="00F950A6">
        <w:rPr>
          <w:rFonts w:ascii="Sarabun" w:hAnsi="Sarabun" w:cs="Sarabun" w:hint="cs"/>
        </w:rPr>
        <w:t xml:space="preserve"> or Callable): List, array, or function returning valid values for 'single' and 'multiple' question types.</w:t>
      </w:r>
    </w:p>
    <w:p w14:paraId="306FD3CE" w14:textId="77777777" w:rsidR="00F51B63" w:rsidRPr="00F950A6" w:rsidRDefault="00000000" w:rsidP="00F950A6">
      <w:pPr>
        <w:pStyle w:val="ListParagraph"/>
        <w:numPr>
          <w:ilvl w:val="0"/>
          <w:numId w:val="12"/>
        </w:numPr>
        <w:rPr>
          <w:rFonts w:ascii="Sarabun" w:hAnsi="Sarabun" w:cs="Sarabun"/>
        </w:rPr>
      </w:pPr>
      <w:r w:rsidRPr="00F950A6">
        <w:rPr>
          <w:rFonts w:ascii="Sarabun" w:hAnsi="Sarabun" w:cs="Sarabun" w:hint="cs"/>
        </w:rPr>
        <w:t>blank_as_invalid (bool): Whether to allow blank values as invalid.</w:t>
      </w:r>
    </w:p>
    <w:p w14:paraId="4D1D4586" w14:textId="77777777" w:rsidR="00F51B63" w:rsidRPr="00F950A6" w:rsidRDefault="00000000" w:rsidP="00F950A6">
      <w:pPr>
        <w:pStyle w:val="ListParagraph"/>
        <w:numPr>
          <w:ilvl w:val="0"/>
          <w:numId w:val="12"/>
        </w:numPr>
        <w:rPr>
          <w:rFonts w:ascii="Sarabun" w:hAnsi="Sarabun" w:cs="Sarabun"/>
        </w:rPr>
      </w:pPr>
      <w:r w:rsidRPr="00F950A6">
        <w:rPr>
          <w:rFonts w:ascii="Sarabun" w:hAnsi="Sarabun" w:cs="Sarabun" w:hint="cs"/>
        </w:rPr>
        <w:t>exclude_cols (list): List of column names to exclude from validation.</w:t>
      </w:r>
    </w:p>
    <w:p w14:paraId="77010EA7" w14:textId="77777777" w:rsidR="00F51B63" w:rsidRPr="00F950A6" w:rsidRDefault="00000000" w:rsidP="00F950A6">
      <w:pPr>
        <w:pStyle w:val="ListParagraph"/>
        <w:numPr>
          <w:ilvl w:val="0"/>
          <w:numId w:val="12"/>
        </w:numPr>
        <w:rPr>
          <w:rFonts w:ascii="Sarabun" w:hAnsi="Sarabun" w:cs="Sarabun"/>
        </w:rPr>
      </w:pPr>
      <w:r w:rsidRPr="00F950A6">
        <w:rPr>
          <w:rFonts w:ascii="Sarabun" w:hAnsi="Sarabun" w:cs="Sarabun" w:hint="cs"/>
        </w:rPr>
        <w:t>invalid_range_value: (RangeTuple or Callable): A tuple specifying lower and upper range or a function returning such a tuple.</w:t>
      </w:r>
    </w:p>
    <w:p w14:paraId="7CC209AC" w14:textId="77777777" w:rsidR="00E21CF2" w:rsidRPr="0054053E" w:rsidRDefault="00E21CF2" w:rsidP="00E21CF2">
      <w:pPr>
        <w:pStyle w:val="ListParagraph"/>
        <w:numPr>
          <w:ilvl w:val="0"/>
          <w:numId w:val="12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 xml:space="preserve">condition (function): A function that takes a row and returns True </w:t>
      </w:r>
      <w:r>
        <w:rPr>
          <w:rFonts w:ascii="Sarabun" w:hAnsi="Sarabun" w:cs="Sarabun"/>
        </w:rPr>
        <w:t>/False</w:t>
      </w:r>
    </w:p>
    <w:p w14:paraId="430CEB37" w14:textId="77777777" w:rsidR="00F51B63" w:rsidRPr="00280ACB" w:rsidRDefault="00F51B63">
      <w:pPr>
        <w:rPr>
          <w:rFonts w:ascii="Sarabun" w:hAnsi="Sarabun" w:cs="Sarabun"/>
        </w:rPr>
      </w:pPr>
    </w:p>
    <w:p w14:paraId="784CFBA2" w14:textId="77777777" w:rsidR="00F51B63" w:rsidRPr="007E046B" w:rsidRDefault="00000000">
      <w:pPr>
        <w:rPr>
          <w:rFonts w:ascii="Sarabun" w:hAnsi="Sarabun" w:cs="Sarabun"/>
          <w:b/>
          <w:bCs/>
        </w:rPr>
      </w:pPr>
      <w:r w:rsidRPr="007E046B">
        <w:rPr>
          <w:rFonts w:ascii="Sarabun" w:hAnsi="Sarabun" w:cs="Sarabun" w:hint="cs"/>
          <w:b/>
          <w:bCs/>
        </w:rPr>
        <w:t>Usage:</w:t>
      </w:r>
    </w:p>
    <w:p w14:paraId="3C5E7827" w14:textId="77777777" w:rsidR="00F51B63" w:rsidRPr="007E046B" w:rsidRDefault="00000000" w:rsidP="007E046B">
      <w:pPr>
        <w:pStyle w:val="ListParagraph"/>
        <w:numPr>
          <w:ilvl w:val="0"/>
          <w:numId w:val="15"/>
        </w:numPr>
        <w:rPr>
          <w:rFonts w:ascii="Sarabun" w:hAnsi="Sarabun" w:cs="Sarabun"/>
        </w:rPr>
      </w:pPr>
      <w:proofErr w:type="gramStart"/>
      <w:r w:rsidRPr="007E046B">
        <w:rPr>
          <w:rFonts w:ascii="Sarabun" w:hAnsi="Sarabun" w:cs="Sarabun" w:hint="cs"/>
        </w:rPr>
        <w:t>checkInvalidLogic(</w:t>
      </w:r>
      <w:proofErr w:type="gramEnd"/>
      <w:r w:rsidRPr="007E046B">
        <w:rPr>
          <w:rFonts w:ascii="Sarabun" w:hAnsi="Sarabun" w:cs="Sarabun" w:hint="cs"/>
        </w:rPr>
        <w:t>label, condition)</w:t>
      </w:r>
    </w:p>
    <w:p w14:paraId="0F344537" w14:textId="77777777" w:rsidR="00F51B63" w:rsidRPr="00280ACB" w:rsidRDefault="00F51B63">
      <w:pPr>
        <w:rPr>
          <w:rFonts w:ascii="Sarabun" w:hAnsi="Sarabun" w:cs="Sarabun"/>
        </w:rPr>
      </w:pPr>
    </w:p>
    <w:p w14:paraId="00E91B7E" w14:textId="77777777" w:rsidR="00F950A6" w:rsidRDefault="00F950A6">
      <w:pPr>
        <w:pStyle w:val="Heading2"/>
        <w:rPr>
          <w:rFonts w:ascii="Sarabun" w:hAnsi="Sarabun" w:cs="Sarabun"/>
        </w:rPr>
        <w:sectPr w:rsidR="00F950A6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35008AC" w14:textId="77777777" w:rsidR="00F51B63" w:rsidRPr="00280ACB" w:rsidRDefault="00000000">
      <w:pPr>
        <w:pStyle w:val="Heading2"/>
        <w:rPr>
          <w:rFonts w:ascii="Sarabun" w:hAnsi="Sarabun" w:cs="Sarabun"/>
        </w:rPr>
      </w:pPr>
      <w:bookmarkStart w:id="3" w:name="_Toc174498334"/>
      <w:proofErr w:type="spellStart"/>
      <w:r w:rsidRPr="00280ACB">
        <w:rPr>
          <w:rFonts w:ascii="Sarabun" w:hAnsi="Sarabun" w:cs="Sarabun" w:hint="cs"/>
        </w:rPr>
        <w:lastRenderedPageBreak/>
        <w:t>checkblanks</w:t>
      </w:r>
      <w:bookmarkEnd w:id="3"/>
      <w:proofErr w:type="spellEnd"/>
    </w:p>
    <w:p w14:paraId="1069A972" w14:textId="77777777" w:rsidR="00F51B63" w:rsidRPr="00280ACB" w:rsidRDefault="00F51B63">
      <w:pPr>
        <w:rPr>
          <w:rFonts w:ascii="Sarabun" w:hAnsi="Sarabun" w:cs="Sarabun"/>
        </w:rPr>
      </w:pPr>
    </w:p>
    <w:p w14:paraId="409630AA" w14:textId="77777777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</w:rPr>
        <w:t xml:space="preserve">Check if specified columns contain </w:t>
      </w:r>
      <w:proofErr w:type="gramStart"/>
      <w:r w:rsidRPr="00280ACB">
        <w:rPr>
          <w:rFonts w:ascii="Sarabun" w:hAnsi="Sarabun" w:cs="Sarabun" w:hint="cs"/>
        </w:rPr>
        <w:t>non blank</w:t>
      </w:r>
      <w:proofErr w:type="gramEnd"/>
      <w:r w:rsidRPr="00280ACB">
        <w:rPr>
          <w:rFonts w:ascii="Sarabun" w:hAnsi="Sarabun" w:cs="Sarabun" w:hint="cs"/>
        </w:rPr>
        <w:t xml:space="preserve"> values.</w:t>
      </w:r>
    </w:p>
    <w:p w14:paraId="5CD5B0B7" w14:textId="77777777" w:rsidR="00F51B63" w:rsidRPr="00280ACB" w:rsidRDefault="00F51B63">
      <w:pPr>
        <w:rPr>
          <w:rFonts w:ascii="Sarabun" w:hAnsi="Sarabun" w:cs="Sarabun"/>
        </w:rPr>
      </w:pPr>
    </w:p>
    <w:p w14:paraId="0CE936D9" w14:textId="77777777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4DAF4B43" w14:textId="2F6B8125" w:rsidR="00F51B63" w:rsidRDefault="00000000" w:rsidP="00135CD5">
      <w:pPr>
        <w:pStyle w:val="ListParagraph"/>
        <w:numPr>
          <w:ilvl w:val="0"/>
          <w:numId w:val="13"/>
        </w:numPr>
        <w:rPr>
          <w:rFonts w:ascii="Sarabun" w:hAnsi="Sarabun" w:cs="Sarabun"/>
        </w:rPr>
      </w:pPr>
      <w:r w:rsidRPr="00F950A6">
        <w:rPr>
          <w:rFonts w:ascii="Sarabun" w:hAnsi="Sarabun" w:cs="Sarabun" w:hint="cs"/>
        </w:rPr>
        <w:t>cols_to_check (str or list or question): Column name or list of column names to check for blank values.</w:t>
      </w:r>
    </w:p>
    <w:p w14:paraId="01BDF5DD" w14:textId="77777777" w:rsidR="00154CE4" w:rsidRPr="0054053E" w:rsidRDefault="00154CE4" w:rsidP="00154CE4">
      <w:pPr>
        <w:pStyle w:val="ListParagraph"/>
        <w:numPr>
          <w:ilvl w:val="0"/>
          <w:numId w:val="13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 xml:space="preserve">condition (function): A function that takes a row and returns True </w:t>
      </w:r>
      <w:r>
        <w:rPr>
          <w:rFonts w:ascii="Sarabun" w:hAnsi="Sarabun" w:cs="Sarabun"/>
        </w:rPr>
        <w:t>/False</w:t>
      </w:r>
    </w:p>
    <w:p w14:paraId="58E73755" w14:textId="77777777" w:rsidR="00F51B63" w:rsidRPr="007E046B" w:rsidRDefault="00000000">
      <w:pPr>
        <w:rPr>
          <w:rFonts w:ascii="Sarabun" w:hAnsi="Sarabun" w:cs="Sarabun"/>
          <w:b/>
          <w:bCs/>
        </w:rPr>
      </w:pPr>
      <w:r w:rsidRPr="007E046B">
        <w:rPr>
          <w:rFonts w:ascii="Sarabun" w:hAnsi="Sarabun" w:cs="Sarabun" w:hint="cs"/>
          <w:b/>
          <w:bCs/>
        </w:rPr>
        <w:t>Usage:</w:t>
      </w:r>
    </w:p>
    <w:p w14:paraId="3942AA98" w14:textId="77777777" w:rsidR="00F51B63" w:rsidRPr="007E046B" w:rsidRDefault="00000000" w:rsidP="007E046B">
      <w:pPr>
        <w:pStyle w:val="ListParagraph"/>
        <w:numPr>
          <w:ilvl w:val="0"/>
          <w:numId w:val="13"/>
        </w:numPr>
        <w:rPr>
          <w:rFonts w:ascii="Sarabun" w:hAnsi="Sarabun" w:cs="Sarabun"/>
        </w:rPr>
      </w:pPr>
      <w:r w:rsidRPr="007E046B">
        <w:rPr>
          <w:rFonts w:ascii="Sarabun" w:hAnsi="Sarabun" w:cs="Sarabun" w:hint="cs"/>
        </w:rPr>
        <w:t>checkBlanks('A'))</w:t>
      </w:r>
    </w:p>
    <w:p w14:paraId="4D976694" w14:textId="77777777" w:rsidR="00F51B63" w:rsidRPr="007E046B" w:rsidRDefault="00000000" w:rsidP="007E046B">
      <w:pPr>
        <w:pStyle w:val="ListParagraph"/>
        <w:numPr>
          <w:ilvl w:val="0"/>
          <w:numId w:val="13"/>
        </w:numPr>
        <w:rPr>
          <w:rFonts w:ascii="Sarabun" w:hAnsi="Sarabun" w:cs="Sarabun"/>
        </w:rPr>
      </w:pPr>
      <w:r w:rsidRPr="007E046B">
        <w:rPr>
          <w:rFonts w:ascii="Sarabun" w:hAnsi="Sarabun" w:cs="Sarabun" w:hint="cs"/>
        </w:rPr>
        <w:t>checkBlanks(question)</w:t>
      </w:r>
    </w:p>
    <w:p w14:paraId="2C8586C2" w14:textId="7A26A158" w:rsidR="00F950A6" w:rsidRDefault="00000000" w:rsidP="00135CD5">
      <w:pPr>
        <w:pStyle w:val="ListParagraph"/>
        <w:numPr>
          <w:ilvl w:val="0"/>
          <w:numId w:val="13"/>
        </w:numPr>
        <w:rPr>
          <w:rFonts w:ascii="Sarabun" w:hAnsi="Sarabun" w:cs="Sarabun"/>
        </w:rPr>
      </w:pPr>
      <w:r w:rsidRPr="007E046B">
        <w:rPr>
          <w:rFonts w:ascii="Sarabun" w:hAnsi="Sarabun" w:cs="Sarabun" w:hint="cs"/>
        </w:rPr>
        <w:t>checkBlanks(['A','B']))</w:t>
      </w:r>
    </w:p>
    <w:p w14:paraId="018F76AE" w14:textId="77777777" w:rsidR="00135CD5" w:rsidRPr="00135CD5" w:rsidRDefault="00135CD5" w:rsidP="00135CD5">
      <w:pPr>
        <w:pStyle w:val="ListParagraph"/>
        <w:rPr>
          <w:rFonts w:ascii="Sarabun" w:hAnsi="Sarabun" w:cs="Sarabun"/>
        </w:rPr>
      </w:pPr>
    </w:p>
    <w:p w14:paraId="198F88C9" w14:textId="77777777" w:rsidR="00135CD5" w:rsidRPr="00280ACB" w:rsidRDefault="00135CD5" w:rsidP="00135CD5">
      <w:pPr>
        <w:pStyle w:val="Heading2"/>
        <w:rPr>
          <w:rFonts w:ascii="Sarabun" w:hAnsi="Sarabun" w:cs="Sarabun"/>
        </w:rPr>
      </w:pPr>
      <w:bookmarkStart w:id="4" w:name="_Toc174498335"/>
      <w:proofErr w:type="spellStart"/>
      <w:r w:rsidRPr="00280ACB">
        <w:rPr>
          <w:rFonts w:ascii="Sarabun" w:hAnsi="Sarabun" w:cs="Sarabun" w:hint="cs"/>
        </w:rPr>
        <w:t>checknoblanks</w:t>
      </w:r>
      <w:bookmarkEnd w:id="4"/>
      <w:proofErr w:type="spellEnd"/>
    </w:p>
    <w:p w14:paraId="327F455C" w14:textId="77777777" w:rsidR="00135CD5" w:rsidRPr="00280ACB" w:rsidRDefault="00135CD5" w:rsidP="00135CD5">
      <w:pPr>
        <w:rPr>
          <w:rFonts w:ascii="Sarabun" w:hAnsi="Sarabun" w:cs="Sarabun"/>
        </w:rPr>
      </w:pPr>
    </w:p>
    <w:p w14:paraId="5794B90E" w14:textId="77777777" w:rsidR="00135CD5" w:rsidRPr="00280ACB" w:rsidRDefault="00135CD5" w:rsidP="00135CD5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</w:rPr>
        <w:t>Check if specified columns contain blank (</w:t>
      </w:r>
      <w:proofErr w:type="spellStart"/>
      <w:r w:rsidRPr="00280ACB">
        <w:rPr>
          <w:rFonts w:ascii="Sarabun" w:hAnsi="Sarabun" w:cs="Sarabun" w:hint="cs"/>
        </w:rPr>
        <w:t>NaN</w:t>
      </w:r>
      <w:proofErr w:type="spellEnd"/>
      <w:r w:rsidRPr="00280ACB">
        <w:rPr>
          <w:rFonts w:ascii="Sarabun" w:hAnsi="Sarabun" w:cs="Sarabun" w:hint="cs"/>
        </w:rPr>
        <w:t>) values.</w:t>
      </w:r>
    </w:p>
    <w:p w14:paraId="7F8C37BB" w14:textId="77777777" w:rsidR="00135CD5" w:rsidRPr="00280ACB" w:rsidRDefault="00135CD5" w:rsidP="00135CD5">
      <w:pPr>
        <w:rPr>
          <w:rFonts w:ascii="Sarabun" w:hAnsi="Sarabun" w:cs="Sarabun"/>
        </w:rPr>
      </w:pPr>
    </w:p>
    <w:p w14:paraId="4143057B" w14:textId="77777777" w:rsidR="00135CD5" w:rsidRPr="00280ACB" w:rsidRDefault="00135CD5" w:rsidP="00135CD5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433625F6" w14:textId="77777777" w:rsidR="00135CD5" w:rsidRDefault="00135CD5" w:rsidP="00135CD5">
      <w:pPr>
        <w:pStyle w:val="ListParagraph"/>
        <w:numPr>
          <w:ilvl w:val="0"/>
          <w:numId w:val="20"/>
        </w:numPr>
        <w:rPr>
          <w:rFonts w:ascii="Sarabun" w:hAnsi="Sarabun" w:cs="Sarabun"/>
        </w:rPr>
      </w:pPr>
      <w:proofErr w:type="spellStart"/>
      <w:r w:rsidRPr="00135CD5">
        <w:rPr>
          <w:rFonts w:ascii="Sarabun" w:hAnsi="Sarabun" w:cs="Sarabun" w:hint="cs"/>
        </w:rPr>
        <w:t>cols_to_check</w:t>
      </w:r>
      <w:proofErr w:type="spellEnd"/>
      <w:r w:rsidRPr="00135CD5">
        <w:rPr>
          <w:rFonts w:ascii="Sarabun" w:hAnsi="Sarabun" w:cs="Sarabun" w:hint="cs"/>
        </w:rPr>
        <w:t xml:space="preserve"> (str or list or question): Column name or list of column names to check for blank values.</w:t>
      </w:r>
    </w:p>
    <w:p w14:paraId="2DD9838B" w14:textId="77777777" w:rsidR="00297CDB" w:rsidRPr="0054053E" w:rsidRDefault="00297CDB" w:rsidP="00297CDB">
      <w:pPr>
        <w:pStyle w:val="ListParagraph"/>
        <w:numPr>
          <w:ilvl w:val="0"/>
          <w:numId w:val="20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 xml:space="preserve">condition (function): A function that takes a row and returns True </w:t>
      </w:r>
      <w:r>
        <w:rPr>
          <w:rFonts w:ascii="Sarabun" w:hAnsi="Sarabun" w:cs="Sarabun"/>
        </w:rPr>
        <w:t>/False</w:t>
      </w:r>
    </w:p>
    <w:p w14:paraId="22936088" w14:textId="77777777" w:rsidR="00135CD5" w:rsidRPr="00135CD5" w:rsidRDefault="00135CD5" w:rsidP="00135CD5">
      <w:pPr>
        <w:rPr>
          <w:rFonts w:ascii="Sarabun" w:hAnsi="Sarabun" w:cs="Sarabun"/>
          <w:b/>
          <w:bCs/>
        </w:rPr>
      </w:pPr>
      <w:r w:rsidRPr="00135CD5">
        <w:rPr>
          <w:rFonts w:ascii="Sarabun" w:hAnsi="Sarabun" w:cs="Sarabun" w:hint="cs"/>
          <w:b/>
          <w:bCs/>
        </w:rPr>
        <w:t>Usage:</w:t>
      </w:r>
    </w:p>
    <w:p w14:paraId="0AEAFFFA" w14:textId="6B006012" w:rsidR="00135CD5" w:rsidRPr="00135CD5" w:rsidRDefault="00135CD5" w:rsidP="00135CD5">
      <w:pPr>
        <w:pStyle w:val="ListParagraph"/>
        <w:numPr>
          <w:ilvl w:val="0"/>
          <w:numId w:val="20"/>
        </w:numPr>
        <w:rPr>
          <w:rFonts w:ascii="Sarabun" w:hAnsi="Sarabun" w:cs="Sarabun"/>
        </w:rPr>
      </w:pPr>
      <w:proofErr w:type="spellStart"/>
      <w:r w:rsidRPr="00135CD5">
        <w:rPr>
          <w:rFonts w:ascii="Sarabun" w:hAnsi="Sarabun" w:cs="Sarabun" w:hint="cs"/>
        </w:rPr>
        <w:t>check</w:t>
      </w:r>
      <w:r w:rsidR="009A19DE">
        <w:rPr>
          <w:rFonts w:ascii="Sarabun" w:hAnsi="Sarabun" w:cs="Sarabun"/>
        </w:rPr>
        <w:t>nob</w:t>
      </w:r>
      <w:r w:rsidRPr="00135CD5">
        <w:rPr>
          <w:rFonts w:ascii="Sarabun" w:hAnsi="Sarabun" w:cs="Sarabun" w:hint="cs"/>
        </w:rPr>
        <w:t>lanks</w:t>
      </w:r>
      <w:proofErr w:type="spellEnd"/>
      <w:r w:rsidRPr="00135CD5">
        <w:rPr>
          <w:rFonts w:ascii="Sarabun" w:hAnsi="Sarabun" w:cs="Sarabun" w:hint="cs"/>
        </w:rPr>
        <w:t>('A'))</w:t>
      </w:r>
    </w:p>
    <w:p w14:paraId="746AC0A1" w14:textId="5BBC85E3" w:rsidR="00135CD5" w:rsidRPr="00135CD5" w:rsidRDefault="00135CD5" w:rsidP="00135CD5">
      <w:pPr>
        <w:pStyle w:val="ListParagraph"/>
        <w:numPr>
          <w:ilvl w:val="0"/>
          <w:numId w:val="20"/>
        </w:numPr>
        <w:rPr>
          <w:rFonts w:ascii="Sarabun" w:hAnsi="Sarabun" w:cs="Sarabun"/>
        </w:rPr>
      </w:pPr>
      <w:proofErr w:type="spellStart"/>
      <w:r w:rsidRPr="00135CD5">
        <w:rPr>
          <w:rFonts w:ascii="Sarabun" w:hAnsi="Sarabun" w:cs="Sarabun" w:hint="cs"/>
        </w:rPr>
        <w:t>check</w:t>
      </w:r>
      <w:r w:rsidR="009A19DE">
        <w:rPr>
          <w:rFonts w:ascii="Sarabun" w:hAnsi="Sarabun" w:cs="Sarabun"/>
        </w:rPr>
        <w:t>nob</w:t>
      </w:r>
      <w:r w:rsidRPr="00135CD5">
        <w:rPr>
          <w:rFonts w:ascii="Sarabun" w:hAnsi="Sarabun" w:cs="Sarabun" w:hint="cs"/>
        </w:rPr>
        <w:t>lanks</w:t>
      </w:r>
      <w:proofErr w:type="spellEnd"/>
      <w:r w:rsidRPr="00135CD5">
        <w:rPr>
          <w:rFonts w:ascii="Sarabun" w:hAnsi="Sarabun" w:cs="Sarabun" w:hint="cs"/>
        </w:rPr>
        <w:t>(question)</w:t>
      </w:r>
    </w:p>
    <w:p w14:paraId="3E6CE423" w14:textId="613A0A25" w:rsidR="00135CD5" w:rsidRPr="00135CD5" w:rsidRDefault="00135CD5" w:rsidP="00135CD5">
      <w:pPr>
        <w:pStyle w:val="ListParagraph"/>
        <w:numPr>
          <w:ilvl w:val="0"/>
          <w:numId w:val="20"/>
        </w:numPr>
        <w:rPr>
          <w:rFonts w:ascii="Sarabun" w:hAnsi="Sarabun" w:cs="Sarabun"/>
        </w:rPr>
      </w:pPr>
      <w:proofErr w:type="spellStart"/>
      <w:r w:rsidRPr="00135CD5">
        <w:rPr>
          <w:rFonts w:ascii="Sarabun" w:hAnsi="Sarabun" w:cs="Sarabun" w:hint="cs"/>
        </w:rPr>
        <w:t>check</w:t>
      </w:r>
      <w:r w:rsidR="009A19DE">
        <w:rPr>
          <w:rFonts w:ascii="Sarabun" w:hAnsi="Sarabun" w:cs="Sarabun"/>
        </w:rPr>
        <w:t>nob</w:t>
      </w:r>
      <w:r w:rsidRPr="00135CD5">
        <w:rPr>
          <w:rFonts w:ascii="Sarabun" w:hAnsi="Sarabun" w:cs="Sarabun" w:hint="cs"/>
        </w:rPr>
        <w:t>lanks</w:t>
      </w:r>
      <w:proofErr w:type="spellEnd"/>
      <w:r w:rsidRPr="00135CD5">
        <w:rPr>
          <w:rFonts w:ascii="Sarabun" w:hAnsi="Sarabun" w:cs="Sarabun" w:hint="cs"/>
        </w:rPr>
        <w:t>(['A','B']))</w:t>
      </w:r>
    </w:p>
    <w:p w14:paraId="08E9C1AD" w14:textId="77777777" w:rsidR="00135CD5" w:rsidRPr="00135CD5" w:rsidRDefault="00135CD5" w:rsidP="00135CD5">
      <w:pPr>
        <w:sectPr w:rsidR="00135CD5" w:rsidRPr="00135CD5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3E59C6D" w14:textId="77777777" w:rsidR="00F51B63" w:rsidRPr="00280ACB" w:rsidRDefault="00000000">
      <w:pPr>
        <w:pStyle w:val="Heading2"/>
        <w:rPr>
          <w:rFonts w:ascii="Sarabun" w:hAnsi="Sarabun" w:cs="Sarabun"/>
        </w:rPr>
      </w:pPr>
      <w:bookmarkStart w:id="5" w:name="_Toc174498336"/>
      <w:proofErr w:type="spellStart"/>
      <w:r w:rsidRPr="00280ACB">
        <w:rPr>
          <w:rFonts w:ascii="Sarabun" w:hAnsi="Sarabun" w:cs="Sarabun" w:hint="cs"/>
        </w:rPr>
        <w:lastRenderedPageBreak/>
        <w:t>checkinvalid_logic</w:t>
      </w:r>
      <w:bookmarkEnd w:id="5"/>
      <w:proofErr w:type="spellEnd"/>
    </w:p>
    <w:p w14:paraId="6AAEC15C" w14:textId="77777777" w:rsidR="00F51B63" w:rsidRPr="00280ACB" w:rsidRDefault="00F51B63">
      <w:pPr>
        <w:rPr>
          <w:rFonts w:ascii="Sarabun" w:hAnsi="Sarabun" w:cs="Sarabun"/>
        </w:rPr>
      </w:pPr>
    </w:p>
    <w:p w14:paraId="4D3CD65D" w14:textId="77777777" w:rsidR="00F51B63" w:rsidRPr="00442FE8" w:rsidRDefault="00000000">
      <w:pPr>
        <w:rPr>
          <w:rFonts w:ascii="Sarabun" w:hAnsi="Sarabun" w:cs="Sarabun"/>
          <w:bCs/>
        </w:rPr>
      </w:pPr>
      <w:r w:rsidRPr="00442FE8">
        <w:rPr>
          <w:rFonts w:ascii="Sarabun" w:hAnsi="Sarabun" w:cs="Sarabun" w:hint="cs"/>
          <w:bCs/>
        </w:rPr>
        <w:t>Check for invalid logic across all records - - if any records statisfied, will be add to error log</w:t>
      </w:r>
    </w:p>
    <w:p w14:paraId="31F895DD" w14:textId="77777777" w:rsidR="00F51B63" w:rsidRPr="00280ACB" w:rsidRDefault="00F51B63">
      <w:pPr>
        <w:rPr>
          <w:rFonts w:ascii="Sarabun" w:hAnsi="Sarabun" w:cs="Sarabun"/>
        </w:rPr>
      </w:pPr>
    </w:p>
    <w:p w14:paraId="2899FE3A" w14:textId="77777777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36BAC0BA" w14:textId="77777777" w:rsidR="00F51B63" w:rsidRPr="00F40A23" w:rsidRDefault="00000000" w:rsidP="00F40A23">
      <w:pPr>
        <w:pStyle w:val="ListParagraph"/>
        <w:numPr>
          <w:ilvl w:val="0"/>
          <w:numId w:val="17"/>
        </w:numPr>
        <w:rPr>
          <w:rFonts w:ascii="Sarabun" w:hAnsi="Sarabun" w:cs="Sarabun"/>
        </w:rPr>
      </w:pPr>
      <w:r w:rsidRPr="00F40A23">
        <w:rPr>
          <w:rFonts w:ascii="Sarabun" w:hAnsi="Sarabun" w:cs="Sarabun" w:hint="cs"/>
        </w:rPr>
        <w:t>logic_label (str</w:t>
      </w:r>
      <w:proofErr w:type="gramStart"/>
      <w:r w:rsidRPr="00F40A23">
        <w:rPr>
          <w:rFonts w:ascii="Sarabun" w:hAnsi="Sarabun" w:cs="Sarabun" w:hint="cs"/>
        </w:rPr>
        <w:t>) :</w:t>
      </w:r>
      <w:proofErr w:type="gramEnd"/>
      <w:r w:rsidRPr="00F40A23">
        <w:rPr>
          <w:rFonts w:ascii="Sarabun" w:hAnsi="Sarabun" w:cs="Sarabun" w:hint="cs"/>
        </w:rPr>
        <w:t xml:space="preserve"> Label to log in error log</w:t>
      </w:r>
    </w:p>
    <w:p w14:paraId="2B08EFC1" w14:textId="77777777" w:rsidR="00982D8D" w:rsidRPr="0054053E" w:rsidRDefault="00982D8D" w:rsidP="00982D8D">
      <w:pPr>
        <w:pStyle w:val="ListParagraph"/>
        <w:numPr>
          <w:ilvl w:val="0"/>
          <w:numId w:val="17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 xml:space="preserve">condition (function): A function that takes a row and returns True </w:t>
      </w:r>
      <w:r>
        <w:rPr>
          <w:rFonts w:ascii="Sarabun" w:hAnsi="Sarabun" w:cs="Sarabun"/>
        </w:rPr>
        <w:t>/False</w:t>
      </w:r>
    </w:p>
    <w:p w14:paraId="4AD004EC" w14:textId="77777777" w:rsidR="00F51B63" w:rsidRPr="00280ACB" w:rsidRDefault="00F51B63">
      <w:pPr>
        <w:rPr>
          <w:rFonts w:ascii="Sarabun" w:hAnsi="Sarabun" w:cs="Sarabun"/>
        </w:rPr>
      </w:pPr>
    </w:p>
    <w:p w14:paraId="29599DA3" w14:textId="77777777" w:rsidR="00F51B63" w:rsidRPr="00F40A23" w:rsidRDefault="00000000">
      <w:pPr>
        <w:rPr>
          <w:rFonts w:ascii="Sarabun" w:hAnsi="Sarabun" w:cs="Sarabun"/>
          <w:b/>
          <w:bCs/>
        </w:rPr>
      </w:pPr>
      <w:r w:rsidRPr="00F40A23">
        <w:rPr>
          <w:rFonts w:ascii="Sarabun" w:hAnsi="Sarabun" w:cs="Sarabun" w:hint="cs"/>
          <w:b/>
          <w:bCs/>
        </w:rPr>
        <w:t>Usage:</w:t>
      </w:r>
    </w:p>
    <w:p w14:paraId="6E015020" w14:textId="77777777" w:rsidR="00F51B63" w:rsidRPr="00F40A23" w:rsidRDefault="00000000" w:rsidP="00F40A23">
      <w:pPr>
        <w:pStyle w:val="ListParagraph"/>
        <w:numPr>
          <w:ilvl w:val="0"/>
          <w:numId w:val="16"/>
        </w:numPr>
        <w:rPr>
          <w:rFonts w:ascii="Sarabun" w:hAnsi="Sarabun" w:cs="Sarabun"/>
        </w:rPr>
      </w:pPr>
      <w:proofErr w:type="gramStart"/>
      <w:r w:rsidRPr="00F40A23">
        <w:rPr>
          <w:rFonts w:ascii="Sarabun" w:hAnsi="Sarabun" w:cs="Sarabun" w:hint="cs"/>
        </w:rPr>
        <w:t>checkInvalidLogic(</w:t>
      </w:r>
      <w:proofErr w:type="gramEnd"/>
      <w:r w:rsidRPr="00F40A23">
        <w:rPr>
          <w:rFonts w:ascii="Sarabun" w:hAnsi="Sarabun" w:cs="Sarabun" w:hint="cs"/>
        </w:rPr>
        <w:t>label, condition)</w:t>
      </w:r>
    </w:p>
    <w:p w14:paraId="436BDAA1" w14:textId="77777777" w:rsidR="00F51B63" w:rsidRPr="00280ACB" w:rsidRDefault="00F51B63">
      <w:pPr>
        <w:rPr>
          <w:rFonts w:ascii="Sarabun" w:hAnsi="Sarabun" w:cs="Sarabun"/>
        </w:rPr>
      </w:pPr>
    </w:p>
    <w:p w14:paraId="1BAF27D6" w14:textId="77777777" w:rsidR="00F51B63" w:rsidRPr="00280ACB" w:rsidRDefault="00000000">
      <w:pPr>
        <w:pStyle w:val="Heading2"/>
        <w:rPr>
          <w:rFonts w:ascii="Sarabun" w:hAnsi="Sarabun" w:cs="Sarabun"/>
        </w:rPr>
      </w:pPr>
      <w:bookmarkStart w:id="6" w:name="_Toc174498337"/>
      <w:r w:rsidRPr="00280ACB">
        <w:rPr>
          <w:rFonts w:ascii="Sarabun" w:hAnsi="Sarabun" w:cs="Sarabun" w:hint="cs"/>
        </w:rPr>
        <w:t>checkvalid_logic</w:t>
      </w:r>
      <w:bookmarkEnd w:id="6"/>
    </w:p>
    <w:p w14:paraId="2997EBF3" w14:textId="77777777" w:rsidR="00F51B63" w:rsidRPr="00280ACB" w:rsidRDefault="00F51B63">
      <w:pPr>
        <w:rPr>
          <w:rFonts w:ascii="Sarabun" w:hAnsi="Sarabun" w:cs="Sarabun"/>
        </w:rPr>
      </w:pPr>
    </w:p>
    <w:p w14:paraId="44438D63" w14:textId="77777777" w:rsidR="00F51B63" w:rsidRPr="00442FE8" w:rsidRDefault="00000000">
      <w:pPr>
        <w:rPr>
          <w:rFonts w:ascii="Sarabun" w:hAnsi="Sarabun" w:cs="Sarabun"/>
          <w:bCs/>
        </w:rPr>
      </w:pPr>
      <w:r w:rsidRPr="00442FE8">
        <w:rPr>
          <w:rFonts w:ascii="Sarabun" w:hAnsi="Sarabun" w:cs="Sarabun" w:hint="cs"/>
          <w:bCs/>
        </w:rPr>
        <w:t>Check for valid logic across all records - - if any records not statisfied, will be add to error log</w:t>
      </w:r>
    </w:p>
    <w:p w14:paraId="6E93ED12" w14:textId="77777777" w:rsidR="00F51B63" w:rsidRPr="00280ACB" w:rsidRDefault="00F51B63">
      <w:pPr>
        <w:rPr>
          <w:rFonts w:ascii="Sarabun" w:hAnsi="Sarabun" w:cs="Sarabun"/>
        </w:rPr>
      </w:pPr>
    </w:p>
    <w:p w14:paraId="3BFAD123" w14:textId="77777777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20360076" w14:textId="77777777" w:rsidR="00F51B63" w:rsidRPr="00442FE8" w:rsidRDefault="00000000" w:rsidP="00442FE8">
      <w:pPr>
        <w:pStyle w:val="ListParagraph"/>
        <w:numPr>
          <w:ilvl w:val="0"/>
          <w:numId w:val="16"/>
        </w:numPr>
        <w:rPr>
          <w:rFonts w:ascii="Sarabun" w:hAnsi="Sarabun" w:cs="Sarabun"/>
        </w:rPr>
      </w:pPr>
      <w:r w:rsidRPr="00442FE8">
        <w:rPr>
          <w:rFonts w:ascii="Sarabun" w:hAnsi="Sarabun" w:cs="Sarabun" w:hint="cs"/>
        </w:rPr>
        <w:t>logic_label (str</w:t>
      </w:r>
      <w:proofErr w:type="gramStart"/>
      <w:r w:rsidRPr="00442FE8">
        <w:rPr>
          <w:rFonts w:ascii="Sarabun" w:hAnsi="Sarabun" w:cs="Sarabun" w:hint="cs"/>
        </w:rPr>
        <w:t>) :</w:t>
      </w:r>
      <w:proofErr w:type="gramEnd"/>
      <w:r w:rsidRPr="00442FE8">
        <w:rPr>
          <w:rFonts w:ascii="Sarabun" w:hAnsi="Sarabun" w:cs="Sarabun" w:hint="cs"/>
        </w:rPr>
        <w:t xml:space="preserve"> Label to log in error log</w:t>
      </w:r>
    </w:p>
    <w:p w14:paraId="1607FFCC" w14:textId="77777777" w:rsidR="0044074F" w:rsidRPr="0054053E" w:rsidRDefault="0044074F" w:rsidP="0044074F">
      <w:pPr>
        <w:pStyle w:val="ListParagraph"/>
        <w:numPr>
          <w:ilvl w:val="0"/>
          <w:numId w:val="16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 xml:space="preserve">condition (function): A function that takes a row and returns True </w:t>
      </w:r>
      <w:r>
        <w:rPr>
          <w:rFonts w:ascii="Sarabun" w:hAnsi="Sarabun" w:cs="Sarabun"/>
        </w:rPr>
        <w:t>/False</w:t>
      </w:r>
    </w:p>
    <w:p w14:paraId="74CD9BD3" w14:textId="77777777" w:rsidR="00F51B63" w:rsidRPr="00280ACB" w:rsidRDefault="00F51B63">
      <w:pPr>
        <w:rPr>
          <w:rFonts w:ascii="Sarabun" w:hAnsi="Sarabun" w:cs="Sarabun"/>
        </w:rPr>
      </w:pPr>
    </w:p>
    <w:p w14:paraId="0EDFE89D" w14:textId="77777777" w:rsidR="00F51B63" w:rsidRPr="00442FE8" w:rsidRDefault="00000000">
      <w:pPr>
        <w:rPr>
          <w:rFonts w:ascii="Sarabun" w:hAnsi="Sarabun" w:cs="Sarabun"/>
          <w:b/>
          <w:bCs/>
        </w:rPr>
      </w:pPr>
      <w:r w:rsidRPr="00442FE8">
        <w:rPr>
          <w:rFonts w:ascii="Sarabun" w:hAnsi="Sarabun" w:cs="Sarabun" w:hint="cs"/>
          <w:b/>
          <w:bCs/>
        </w:rPr>
        <w:t>Usage:</w:t>
      </w:r>
    </w:p>
    <w:p w14:paraId="3EEB855C" w14:textId="77777777" w:rsidR="00F51B63" w:rsidRPr="00442FE8" w:rsidRDefault="00000000" w:rsidP="00442FE8">
      <w:pPr>
        <w:pStyle w:val="ListParagraph"/>
        <w:numPr>
          <w:ilvl w:val="0"/>
          <w:numId w:val="18"/>
        </w:numPr>
        <w:rPr>
          <w:rFonts w:ascii="Sarabun" w:hAnsi="Sarabun" w:cs="Sarabun"/>
        </w:rPr>
      </w:pPr>
      <w:proofErr w:type="gramStart"/>
      <w:r w:rsidRPr="00442FE8">
        <w:rPr>
          <w:rFonts w:ascii="Sarabun" w:hAnsi="Sarabun" w:cs="Sarabun" w:hint="cs"/>
        </w:rPr>
        <w:t>checkValidLogic(</w:t>
      </w:r>
      <w:proofErr w:type="gramEnd"/>
      <w:r w:rsidRPr="00442FE8">
        <w:rPr>
          <w:rFonts w:ascii="Sarabun" w:hAnsi="Sarabun" w:cs="Sarabun" w:hint="cs"/>
        </w:rPr>
        <w:t>label, condition)</w:t>
      </w:r>
    </w:p>
    <w:p w14:paraId="6C67E858" w14:textId="77777777" w:rsidR="00F51B63" w:rsidRPr="00280ACB" w:rsidRDefault="00F51B63">
      <w:pPr>
        <w:rPr>
          <w:rFonts w:ascii="Sarabun" w:hAnsi="Sarabun" w:cs="Sarabun"/>
        </w:rPr>
      </w:pPr>
    </w:p>
    <w:p w14:paraId="18BCED11" w14:textId="77777777" w:rsidR="00442FE8" w:rsidRDefault="00442FE8">
      <w:pPr>
        <w:pStyle w:val="Heading2"/>
        <w:rPr>
          <w:rFonts w:ascii="Sarabun" w:hAnsi="Sarabun" w:cs="Sarabun"/>
        </w:rPr>
        <w:sectPr w:rsidR="00442FE8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9497493" w14:textId="77777777" w:rsidR="00F51B63" w:rsidRPr="00280ACB" w:rsidRDefault="00000000">
      <w:pPr>
        <w:pStyle w:val="Heading2"/>
        <w:rPr>
          <w:rFonts w:ascii="Sarabun" w:hAnsi="Sarabun" w:cs="Sarabun"/>
        </w:rPr>
      </w:pPr>
      <w:bookmarkStart w:id="7" w:name="_Toc174498338"/>
      <w:proofErr w:type="spellStart"/>
      <w:r w:rsidRPr="00280ACB">
        <w:rPr>
          <w:rFonts w:ascii="Sarabun" w:hAnsi="Sarabun" w:cs="Sarabun" w:hint="cs"/>
        </w:rPr>
        <w:lastRenderedPageBreak/>
        <w:t>checkmasking</w:t>
      </w:r>
      <w:bookmarkEnd w:id="7"/>
      <w:proofErr w:type="spellEnd"/>
    </w:p>
    <w:p w14:paraId="420A07F0" w14:textId="77777777" w:rsidR="00F51B63" w:rsidRPr="00280ACB" w:rsidRDefault="00F51B63">
      <w:pPr>
        <w:rPr>
          <w:rFonts w:ascii="Sarabun" w:hAnsi="Sarabun" w:cs="Sarabun"/>
        </w:rPr>
      </w:pPr>
    </w:p>
    <w:p w14:paraId="15DF688B" w14:textId="77777777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</w:rPr>
        <w:t>Check if specified columns contain values that meet a specific condition and log errors.</w:t>
      </w:r>
    </w:p>
    <w:p w14:paraId="254D0D1D" w14:textId="77777777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17FCD19A" w14:textId="77777777" w:rsidR="00F51B63" w:rsidRPr="00135CD5" w:rsidRDefault="00000000" w:rsidP="00135CD5">
      <w:pPr>
        <w:pStyle w:val="ListParagraph"/>
        <w:numPr>
          <w:ilvl w:val="0"/>
          <w:numId w:val="18"/>
        </w:numPr>
        <w:rPr>
          <w:rFonts w:ascii="Sarabun" w:hAnsi="Sarabun" w:cs="Sarabun"/>
        </w:rPr>
      </w:pPr>
      <w:r w:rsidRPr="00135CD5">
        <w:rPr>
          <w:rFonts w:ascii="Sarabun" w:hAnsi="Sarabun" w:cs="Sarabun" w:hint="cs"/>
        </w:rPr>
        <w:t>question_cols (list): List of columns to check.</w:t>
      </w:r>
    </w:p>
    <w:p w14:paraId="5901C009" w14:textId="77777777" w:rsidR="00F51B63" w:rsidRPr="00135CD5" w:rsidRDefault="00000000" w:rsidP="00135CD5">
      <w:pPr>
        <w:pStyle w:val="ListParagraph"/>
        <w:numPr>
          <w:ilvl w:val="0"/>
          <w:numId w:val="18"/>
        </w:numPr>
        <w:rPr>
          <w:rFonts w:ascii="Sarabun" w:hAnsi="Sarabun" w:cs="Sarabun"/>
        </w:rPr>
      </w:pPr>
      <w:r w:rsidRPr="00135CD5">
        <w:rPr>
          <w:rFonts w:ascii="Sarabun" w:hAnsi="Sarabun" w:cs="Sarabun" w:hint="cs"/>
        </w:rPr>
        <w:t>maskcond_cols (list): List of columns to check conditions on.</w:t>
      </w:r>
    </w:p>
    <w:p w14:paraId="3330F0DD" w14:textId="77777777" w:rsidR="00F51B63" w:rsidRPr="00135CD5" w:rsidRDefault="00000000" w:rsidP="00135CD5">
      <w:pPr>
        <w:pStyle w:val="ListParagraph"/>
        <w:numPr>
          <w:ilvl w:val="0"/>
          <w:numId w:val="18"/>
        </w:numPr>
        <w:rPr>
          <w:rFonts w:ascii="Sarabun" w:hAnsi="Sarabun" w:cs="Sarabun"/>
        </w:rPr>
      </w:pPr>
      <w:r w:rsidRPr="00135CD5">
        <w:rPr>
          <w:rFonts w:ascii="Sarabun" w:hAnsi="Sarabun" w:cs="Sarabun" w:hint="cs"/>
        </w:rPr>
        <w:t>condition (str): Condition to check on columns ('=', 'in', '&gt;').</w:t>
      </w:r>
    </w:p>
    <w:p w14:paraId="77950EB8" w14:textId="77777777" w:rsidR="00F51B63" w:rsidRDefault="00000000" w:rsidP="00135CD5">
      <w:pPr>
        <w:pStyle w:val="ListParagraph"/>
        <w:numPr>
          <w:ilvl w:val="0"/>
          <w:numId w:val="18"/>
        </w:numPr>
        <w:rPr>
          <w:rFonts w:ascii="Sarabun" w:hAnsi="Sarabun" w:cs="Sarabun"/>
        </w:rPr>
      </w:pPr>
      <w:r w:rsidRPr="00135CD5">
        <w:rPr>
          <w:rFonts w:ascii="Sarabun" w:hAnsi="Sarabun" w:cs="Sarabun" w:hint="cs"/>
        </w:rPr>
        <w:t>always_showcols (list): List of columns that should always have any value including zero.</w:t>
      </w:r>
    </w:p>
    <w:p w14:paraId="2C62B124" w14:textId="74AE53E5" w:rsidR="00F51B63" w:rsidRPr="009D21E8" w:rsidRDefault="000779F3" w:rsidP="009D21E8">
      <w:pPr>
        <w:pStyle w:val="ListParagraph"/>
        <w:numPr>
          <w:ilvl w:val="0"/>
          <w:numId w:val="18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 xml:space="preserve">condition (function): A function that takes a row and returns True </w:t>
      </w:r>
      <w:r>
        <w:rPr>
          <w:rFonts w:ascii="Sarabun" w:hAnsi="Sarabun" w:cs="Sarabun"/>
        </w:rPr>
        <w:t>/False</w:t>
      </w:r>
    </w:p>
    <w:p w14:paraId="61327523" w14:textId="77777777" w:rsidR="00F51B63" w:rsidRPr="00135CD5" w:rsidRDefault="00000000">
      <w:pPr>
        <w:rPr>
          <w:rFonts w:ascii="Sarabun" w:hAnsi="Sarabun" w:cs="Sarabun"/>
          <w:b/>
          <w:bCs/>
        </w:rPr>
      </w:pPr>
      <w:r w:rsidRPr="00135CD5">
        <w:rPr>
          <w:rFonts w:ascii="Sarabun" w:hAnsi="Sarabun" w:cs="Sarabun" w:hint="cs"/>
          <w:b/>
          <w:bCs/>
        </w:rPr>
        <w:t>Usage:</w:t>
      </w:r>
    </w:p>
    <w:p w14:paraId="7F88289F" w14:textId="77777777" w:rsidR="00F51B63" w:rsidRPr="00135CD5" w:rsidRDefault="00000000" w:rsidP="00135CD5">
      <w:pPr>
        <w:pStyle w:val="ListParagraph"/>
        <w:numPr>
          <w:ilvl w:val="0"/>
          <w:numId w:val="19"/>
        </w:numPr>
        <w:rPr>
          <w:rFonts w:ascii="Sarabun" w:hAnsi="Sarabun" w:cs="Sarabun"/>
        </w:rPr>
      </w:pPr>
      <w:proofErr w:type="spellStart"/>
      <w:proofErr w:type="gramStart"/>
      <w:r w:rsidRPr="00135CD5">
        <w:rPr>
          <w:rFonts w:ascii="Sarabun" w:hAnsi="Sarabun" w:cs="Sarabun" w:hint="cs"/>
        </w:rPr>
        <w:t>checkmask</w:t>
      </w:r>
      <w:proofErr w:type="spellEnd"/>
      <w:r w:rsidRPr="00135CD5">
        <w:rPr>
          <w:rFonts w:ascii="Sarabun" w:hAnsi="Sarabun" w:cs="Sarabun" w:hint="cs"/>
        </w:rPr>
        <w:t>(</w:t>
      </w:r>
      <w:proofErr w:type="gramEnd"/>
      <w:r w:rsidRPr="00135CD5">
        <w:rPr>
          <w:rFonts w:ascii="Sarabun" w:hAnsi="Sarabun" w:cs="Sarabun" w:hint="cs"/>
        </w:rPr>
        <w:t>['A', 'B'], ['ConditionCol1', 'ConditionCol2'], '=1', ['C', 'D'])</w:t>
      </w:r>
    </w:p>
    <w:p w14:paraId="43329E01" w14:textId="77777777" w:rsidR="00F51B63" w:rsidRPr="00135CD5" w:rsidRDefault="00000000" w:rsidP="00135CD5">
      <w:pPr>
        <w:pStyle w:val="ListParagraph"/>
        <w:numPr>
          <w:ilvl w:val="0"/>
          <w:numId w:val="19"/>
        </w:numPr>
        <w:rPr>
          <w:rFonts w:ascii="Sarabun" w:hAnsi="Sarabun" w:cs="Sarabun"/>
        </w:rPr>
      </w:pPr>
      <w:proofErr w:type="spellStart"/>
      <w:proofErr w:type="gramStart"/>
      <w:r w:rsidRPr="00135CD5">
        <w:rPr>
          <w:rFonts w:ascii="Sarabun" w:hAnsi="Sarabun" w:cs="Sarabun" w:hint="cs"/>
        </w:rPr>
        <w:t>checkmask</w:t>
      </w:r>
      <w:proofErr w:type="spellEnd"/>
      <w:r w:rsidRPr="00135CD5">
        <w:rPr>
          <w:rFonts w:ascii="Sarabun" w:hAnsi="Sarabun" w:cs="Sarabun" w:hint="cs"/>
        </w:rPr>
        <w:t>(</w:t>
      </w:r>
      <w:proofErr w:type="gramEnd"/>
      <w:r w:rsidRPr="00135CD5">
        <w:rPr>
          <w:rFonts w:ascii="Sarabun" w:hAnsi="Sarabun" w:cs="Sarabun" w:hint="cs"/>
        </w:rPr>
        <w:t>['A', 'B'], ['ConditionCol1', 'ConditionCol2'], 'in[1, 2]', ['C', 'D'])</w:t>
      </w:r>
    </w:p>
    <w:p w14:paraId="604528AD" w14:textId="77777777" w:rsidR="00F51B63" w:rsidRPr="00135CD5" w:rsidRDefault="00000000" w:rsidP="00135CD5">
      <w:pPr>
        <w:pStyle w:val="ListParagraph"/>
        <w:numPr>
          <w:ilvl w:val="0"/>
          <w:numId w:val="19"/>
        </w:numPr>
        <w:rPr>
          <w:rFonts w:ascii="Sarabun" w:hAnsi="Sarabun" w:cs="Sarabun"/>
        </w:rPr>
      </w:pPr>
      <w:proofErr w:type="spellStart"/>
      <w:proofErr w:type="gramStart"/>
      <w:r w:rsidRPr="00135CD5">
        <w:rPr>
          <w:rFonts w:ascii="Sarabun" w:hAnsi="Sarabun" w:cs="Sarabun" w:hint="cs"/>
        </w:rPr>
        <w:t>checkmask</w:t>
      </w:r>
      <w:proofErr w:type="spellEnd"/>
      <w:r w:rsidRPr="00135CD5">
        <w:rPr>
          <w:rFonts w:ascii="Sarabun" w:hAnsi="Sarabun" w:cs="Sarabun" w:hint="cs"/>
        </w:rPr>
        <w:t>(</w:t>
      </w:r>
      <w:proofErr w:type="gramEnd"/>
      <w:r w:rsidRPr="00135CD5">
        <w:rPr>
          <w:rFonts w:ascii="Sarabun" w:hAnsi="Sarabun" w:cs="Sarabun" w:hint="cs"/>
        </w:rPr>
        <w:t>['A', 'B'], ['ConditionCol1', 'ConditionCol2'], '&gt;0', ['C', 'D'])</w:t>
      </w:r>
    </w:p>
    <w:p w14:paraId="58365DE5" w14:textId="77777777" w:rsidR="00F51B63" w:rsidRPr="00280ACB" w:rsidRDefault="00F51B63">
      <w:pPr>
        <w:rPr>
          <w:rFonts w:ascii="Sarabun" w:hAnsi="Sarabun" w:cs="Sarabun"/>
        </w:rPr>
      </w:pPr>
    </w:p>
    <w:p w14:paraId="17BA4FE5" w14:textId="77777777" w:rsidR="00F51B63" w:rsidRPr="00280ACB" w:rsidRDefault="00F51B63">
      <w:pPr>
        <w:rPr>
          <w:rFonts w:ascii="Sarabun" w:hAnsi="Sarabun" w:cs="Sarabun"/>
        </w:rPr>
      </w:pPr>
    </w:p>
    <w:p w14:paraId="5C10F129" w14:textId="77777777" w:rsidR="009D21E8" w:rsidRDefault="009D21E8">
      <w:pPr>
        <w:pStyle w:val="Heading2"/>
        <w:rPr>
          <w:rFonts w:ascii="Sarabun" w:hAnsi="Sarabun" w:cs="Sarabun"/>
        </w:rPr>
        <w:sectPr w:rsidR="009D21E8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197CAEC" w14:textId="77777777" w:rsidR="00F51B63" w:rsidRPr="00280ACB" w:rsidRDefault="00000000">
      <w:pPr>
        <w:pStyle w:val="Heading2"/>
        <w:rPr>
          <w:rFonts w:ascii="Sarabun" w:hAnsi="Sarabun" w:cs="Sarabun"/>
        </w:rPr>
      </w:pPr>
      <w:bookmarkStart w:id="8" w:name="_Toc174498339"/>
      <w:proofErr w:type="spellStart"/>
      <w:r w:rsidRPr="00280ACB">
        <w:rPr>
          <w:rFonts w:ascii="Sarabun" w:hAnsi="Sarabun" w:cs="Sarabun" w:hint="cs"/>
        </w:rPr>
        <w:lastRenderedPageBreak/>
        <w:t>checkquestion_mask</w:t>
      </w:r>
      <w:bookmarkEnd w:id="8"/>
      <w:proofErr w:type="spellEnd"/>
    </w:p>
    <w:p w14:paraId="1750AB8F" w14:textId="77777777" w:rsidR="00F51B63" w:rsidRPr="00280ACB" w:rsidRDefault="00F51B63">
      <w:pPr>
        <w:rPr>
          <w:rFonts w:ascii="Sarabun" w:hAnsi="Sarabun" w:cs="Sarabun"/>
        </w:rPr>
      </w:pPr>
    </w:p>
    <w:p w14:paraId="0CD24F0A" w14:textId="77777777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</w:rPr>
        <w:t>Check if question contain values that meet a specific condition and log errors.</w:t>
      </w:r>
    </w:p>
    <w:p w14:paraId="7B2EEE0C" w14:textId="77777777" w:rsidR="00F51B63" w:rsidRPr="00280ACB" w:rsidRDefault="00F51B63">
      <w:pPr>
        <w:rPr>
          <w:rFonts w:ascii="Sarabun" w:hAnsi="Sarabun" w:cs="Sarabun"/>
        </w:rPr>
      </w:pPr>
    </w:p>
    <w:p w14:paraId="526F4422" w14:textId="77777777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1195BD46" w14:textId="77777777" w:rsidR="00F51B63" w:rsidRPr="009D21E8" w:rsidRDefault="00000000" w:rsidP="009D21E8">
      <w:pPr>
        <w:pStyle w:val="ListParagraph"/>
        <w:numPr>
          <w:ilvl w:val="0"/>
          <w:numId w:val="21"/>
        </w:numPr>
        <w:rPr>
          <w:rFonts w:ascii="Sarabun" w:hAnsi="Sarabun" w:cs="Sarabun"/>
        </w:rPr>
      </w:pPr>
      <w:r w:rsidRPr="009D21E8">
        <w:rPr>
          <w:rFonts w:ascii="Sarabun" w:hAnsi="Sarabun" w:cs="Sarabun" w:hint="cs"/>
        </w:rPr>
        <w:t>question (Question): Question object</w:t>
      </w:r>
    </w:p>
    <w:p w14:paraId="388ACFA4" w14:textId="77777777" w:rsidR="00F51B63" w:rsidRPr="009D21E8" w:rsidRDefault="00000000" w:rsidP="009D21E8">
      <w:pPr>
        <w:pStyle w:val="ListParagraph"/>
        <w:numPr>
          <w:ilvl w:val="0"/>
          <w:numId w:val="21"/>
        </w:numPr>
        <w:rPr>
          <w:rFonts w:ascii="Sarabun" w:hAnsi="Sarabun" w:cs="Sarabun"/>
        </w:rPr>
      </w:pPr>
      <w:r w:rsidRPr="009D21E8">
        <w:rPr>
          <w:rFonts w:ascii="Sarabun" w:hAnsi="Sarabun" w:cs="Sarabun" w:hint="cs"/>
        </w:rPr>
        <w:t>mask_question (Question): Question object</w:t>
      </w:r>
    </w:p>
    <w:p w14:paraId="404C9CAC" w14:textId="77777777" w:rsidR="00F51B63" w:rsidRPr="009D21E8" w:rsidRDefault="00000000" w:rsidP="009D21E8">
      <w:pPr>
        <w:pStyle w:val="ListParagraph"/>
        <w:numPr>
          <w:ilvl w:val="0"/>
          <w:numId w:val="21"/>
        </w:numPr>
        <w:rPr>
          <w:rFonts w:ascii="Sarabun" w:hAnsi="Sarabun" w:cs="Sarabun"/>
        </w:rPr>
      </w:pPr>
      <w:r w:rsidRPr="009D21E8">
        <w:rPr>
          <w:rFonts w:ascii="Sarabun" w:hAnsi="Sarabun" w:cs="Sarabun" w:hint="cs"/>
        </w:rPr>
        <w:t>condition (str): Condition to check on columns ('=', 'in', '&gt;').</w:t>
      </w:r>
    </w:p>
    <w:p w14:paraId="56234102" w14:textId="77777777" w:rsidR="00F51B63" w:rsidRDefault="00000000" w:rsidP="009D21E8">
      <w:pPr>
        <w:pStyle w:val="ListParagraph"/>
        <w:numPr>
          <w:ilvl w:val="0"/>
          <w:numId w:val="21"/>
        </w:numPr>
        <w:rPr>
          <w:rFonts w:ascii="Sarabun" w:hAnsi="Sarabun" w:cs="Sarabun"/>
        </w:rPr>
      </w:pPr>
      <w:r w:rsidRPr="009D21E8">
        <w:rPr>
          <w:rFonts w:ascii="Sarabun" w:hAnsi="Sarabun" w:cs="Sarabun" w:hint="cs"/>
        </w:rPr>
        <w:t>always_showcols (list): List of columns that should always have any value including zero.</w:t>
      </w:r>
    </w:p>
    <w:p w14:paraId="4F8060F8" w14:textId="0C527A7D" w:rsidR="009D21E8" w:rsidRPr="009D21E8" w:rsidRDefault="009D21E8" w:rsidP="009D21E8">
      <w:pPr>
        <w:pStyle w:val="ListParagraph"/>
        <w:numPr>
          <w:ilvl w:val="0"/>
          <w:numId w:val="21"/>
        </w:numPr>
        <w:rPr>
          <w:rFonts w:ascii="Sarabun" w:hAnsi="Sarabun" w:cs="Sarabun"/>
        </w:rPr>
      </w:pPr>
      <w:r w:rsidRPr="0054053E">
        <w:rPr>
          <w:rFonts w:ascii="Sarabun" w:hAnsi="Sarabun" w:cs="Sarabun" w:hint="cs"/>
        </w:rPr>
        <w:t xml:space="preserve">condition (function): A function that takes a row and returns True </w:t>
      </w:r>
      <w:r>
        <w:rPr>
          <w:rFonts w:ascii="Sarabun" w:hAnsi="Sarabun" w:cs="Sarabun"/>
        </w:rPr>
        <w:t>/False</w:t>
      </w:r>
    </w:p>
    <w:p w14:paraId="2181D15B" w14:textId="77777777" w:rsidR="00F51B63" w:rsidRPr="00280ACB" w:rsidRDefault="00F51B63">
      <w:pPr>
        <w:rPr>
          <w:rFonts w:ascii="Sarabun" w:hAnsi="Sarabun" w:cs="Sarabun"/>
        </w:rPr>
      </w:pPr>
    </w:p>
    <w:p w14:paraId="0C494B8E" w14:textId="77777777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</w:rPr>
        <w:t>Usage:</w:t>
      </w:r>
    </w:p>
    <w:p w14:paraId="39DBFABE" w14:textId="77777777" w:rsidR="00F51B63" w:rsidRPr="009D21E8" w:rsidRDefault="00000000" w:rsidP="009D21E8">
      <w:pPr>
        <w:pStyle w:val="ListParagraph"/>
        <w:numPr>
          <w:ilvl w:val="0"/>
          <w:numId w:val="22"/>
        </w:numPr>
        <w:rPr>
          <w:rFonts w:ascii="Sarabun" w:hAnsi="Sarabun" w:cs="Sarabun"/>
        </w:rPr>
      </w:pPr>
      <w:proofErr w:type="spellStart"/>
      <w:r w:rsidRPr="009D21E8">
        <w:rPr>
          <w:rFonts w:ascii="Sarabun" w:hAnsi="Sarabun" w:cs="Sarabun" w:hint="cs"/>
        </w:rPr>
        <w:t>checkquestion_</w:t>
      </w:r>
      <w:proofErr w:type="gramStart"/>
      <w:r w:rsidRPr="009D21E8">
        <w:rPr>
          <w:rFonts w:ascii="Sarabun" w:hAnsi="Sarabun" w:cs="Sarabun" w:hint="cs"/>
        </w:rPr>
        <w:t>mask</w:t>
      </w:r>
      <w:proofErr w:type="spellEnd"/>
      <w:r w:rsidRPr="009D21E8">
        <w:rPr>
          <w:rFonts w:ascii="Sarabun" w:hAnsi="Sarabun" w:cs="Sarabun" w:hint="cs"/>
        </w:rPr>
        <w:t>(</w:t>
      </w:r>
      <w:proofErr w:type="gramEnd"/>
      <w:r w:rsidRPr="009D21E8">
        <w:rPr>
          <w:rFonts w:ascii="Sarabun" w:hAnsi="Sarabun" w:cs="Sarabun" w:hint="cs"/>
        </w:rPr>
        <w:t xml:space="preserve">question, </w:t>
      </w:r>
      <w:proofErr w:type="spellStart"/>
      <w:r w:rsidRPr="009D21E8">
        <w:rPr>
          <w:rFonts w:ascii="Sarabun" w:hAnsi="Sarabun" w:cs="Sarabun" w:hint="cs"/>
        </w:rPr>
        <w:t>mask_question</w:t>
      </w:r>
      <w:proofErr w:type="spellEnd"/>
      <w:r w:rsidRPr="009D21E8">
        <w:rPr>
          <w:rFonts w:ascii="Sarabun" w:hAnsi="Sarabun" w:cs="Sarabun" w:hint="cs"/>
        </w:rPr>
        <w:t>, '=1', ['C', 'D'])</w:t>
      </w:r>
    </w:p>
    <w:p w14:paraId="7DA40DD3" w14:textId="77777777" w:rsidR="00F51B63" w:rsidRPr="009D21E8" w:rsidRDefault="00000000" w:rsidP="009D21E8">
      <w:pPr>
        <w:pStyle w:val="ListParagraph"/>
        <w:numPr>
          <w:ilvl w:val="0"/>
          <w:numId w:val="22"/>
        </w:numPr>
        <w:rPr>
          <w:rFonts w:ascii="Sarabun" w:hAnsi="Sarabun" w:cs="Sarabun"/>
        </w:rPr>
      </w:pPr>
      <w:proofErr w:type="spellStart"/>
      <w:r w:rsidRPr="009D21E8">
        <w:rPr>
          <w:rFonts w:ascii="Sarabun" w:hAnsi="Sarabun" w:cs="Sarabun" w:hint="cs"/>
        </w:rPr>
        <w:t>checkquestion_</w:t>
      </w:r>
      <w:proofErr w:type="gramStart"/>
      <w:r w:rsidRPr="009D21E8">
        <w:rPr>
          <w:rFonts w:ascii="Sarabun" w:hAnsi="Sarabun" w:cs="Sarabun" w:hint="cs"/>
        </w:rPr>
        <w:t>mask</w:t>
      </w:r>
      <w:proofErr w:type="spellEnd"/>
      <w:r w:rsidRPr="009D21E8">
        <w:rPr>
          <w:rFonts w:ascii="Sarabun" w:hAnsi="Sarabun" w:cs="Sarabun" w:hint="cs"/>
        </w:rPr>
        <w:t>(</w:t>
      </w:r>
      <w:proofErr w:type="gramEnd"/>
      <w:r w:rsidRPr="009D21E8">
        <w:rPr>
          <w:rFonts w:ascii="Sarabun" w:hAnsi="Sarabun" w:cs="Sarabun" w:hint="cs"/>
        </w:rPr>
        <w:t xml:space="preserve">question, </w:t>
      </w:r>
      <w:proofErr w:type="spellStart"/>
      <w:r w:rsidRPr="009D21E8">
        <w:rPr>
          <w:rFonts w:ascii="Sarabun" w:hAnsi="Sarabun" w:cs="Sarabun" w:hint="cs"/>
        </w:rPr>
        <w:t>mask_question</w:t>
      </w:r>
      <w:proofErr w:type="spellEnd"/>
      <w:r w:rsidRPr="009D21E8">
        <w:rPr>
          <w:rFonts w:ascii="Sarabun" w:hAnsi="Sarabun" w:cs="Sarabun" w:hint="cs"/>
        </w:rPr>
        <w:t>, 'in[1, 2]', ['C', 'D'])</w:t>
      </w:r>
    </w:p>
    <w:p w14:paraId="27D82BB7" w14:textId="77777777" w:rsidR="00F51B63" w:rsidRPr="009D21E8" w:rsidRDefault="00000000" w:rsidP="009D21E8">
      <w:pPr>
        <w:pStyle w:val="ListParagraph"/>
        <w:numPr>
          <w:ilvl w:val="0"/>
          <w:numId w:val="22"/>
        </w:numPr>
        <w:rPr>
          <w:rFonts w:ascii="Sarabun" w:hAnsi="Sarabun" w:cs="Sarabun"/>
        </w:rPr>
      </w:pPr>
      <w:proofErr w:type="spellStart"/>
      <w:r w:rsidRPr="009D21E8">
        <w:rPr>
          <w:rFonts w:ascii="Sarabun" w:hAnsi="Sarabun" w:cs="Sarabun" w:hint="cs"/>
        </w:rPr>
        <w:t>checkquestion_</w:t>
      </w:r>
      <w:proofErr w:type="gramStart"/>
      <w:r w:rsidRPr="009D21E8">
        <w:rPr>
          <w:rFonts w:ascii="Sarabun" w:hAnsi="Sarabun" w:cs="Sarabun" w:hint="cs"/>
        </w:rPr>
        <w:t>mask</w:t>
      </w:r>
      <w:proofErr w:type="spellEnd"/>
      <w:r w:rsidRPr="009D21E8">
        <w:rPr>
          <w:rFonts w:ascii="Sarabun" w:hAnsi="Sarabun" w:cs="Sarabun" w:hint="cs"/>
        </w:rPr>
        <w:t>(</w:t>
      </w:r>
      <w:proofErr w:type="gramEnd"/>
      <w:r w:rsidRPr="009D21E8">
        <w:rPr>
          <w:rFonts w:ascii="Sarabun" w:hAnsi="Sarabun" w:cs="Sarabun" w:hint="cs"/>
        </w:rPr>
        <w:t xml:space="preserve">question, </w:t>
      </w:r>
      <w:proofErr w:type="spellStart"/>
      <w:r w:rsidRPr="009D21E8">
        <w:rPr>
          <w:rFonts w:ascii="Sarabun" w:hAnsi="Sarabun" w:cs="Sarabun" w:hint="cs"/>
        </w:rPr>
        <w:t>mask_question</w:t>
      </w:r>
      <w:proofErr w:type="spellEnd"/>
      <w:r w:rsidRPr="009D21E8">
        <w:rPr>
          <w:rFonts w:ascii="Sarabun" w:hAnsi="Sarabun" w:cs="Sarabun" w:hint="cs"/>
        </w:rPr>
        <w:t>, '&gt;0', ['C', 'D'])</w:t>
      </w:r>
    </w:p>
    <w:p w14:paraId="2B11D789" w14:textId="77777777" w:rsidR="00F51B63" w:rsidRPr="00280ACB" w:rsidRDefault="00F51B63">
      <w:pPr>
        <w:rPr>
          <w:rFonts w:ascii="Sarabun" w:hAnsi="Sarabun" w:cs="Sarabun"/>
        </w:rPr>
      </w:pPr>
    </w:p>
    <w:p w14:paraId="25FA71C5" w14:textId="77777777" w:rsidR="00C738D8" w:rsidRDefault="00C738D8">
      <w:pPr>
        <w:rPr>
          <w:rFonts w:ascii="Sarabun" w:eastAsiaTheme="majorEastAsia" w:hAnsi="Sarabun" w:cs="Sarabun"/>
          <w:b/>
          <w:bCs/>
          <w:color w:val="4F81BD" w:themeColor="accent1"/>
          <w:sz w:val="26"/>
          <w:szCs w:val="26"/>
        </w:rPr>
      </w:pPr>
      <w:r>
        <w:rPr>
          <w:rFonts w:ascii="Sarabun" w:hAnsi="Sarabun" w:cs="Sarabun"/>
        </w:rPr>
        <w:br w:type="page"/>
      </w:r>
    </w:p>
    <w:p w14:paraId="66866441" w14:textId="66CB72A8" w:rsidR="00F51B63" w:rsidRPr="00280ACB" w:rsidRDefault="00000000">
      <w:pPr>
        <w:pStyle w:val="Heading2"/>
        <w:rPr>
          <w:rFonts w:ascii="Sarabun" w:hAnsi="Sarabun" w:cs="Sarabun"/>
        </w:rPr>
      </w:pPr>
      <w:bookmarkStart w:id="9" w:name="_Toc174498340"/>
      <w:proofErr w:type="spellStart"/>
      <w:r w:rsidRPr="00280ACB">
        <w:rPr>
          <w:rFonts w:ascii="Sarabun" w:hAnsi="Sarabun" w:cs="Sarabun" w:hint="cs"/>
        </w:rPr>
        <w:lastRenderedPageBreak/>
        <w:t>checkrank</w:t>
      </w:r>
      <w:bookmarkEnd w:id="9"/>
      <w:proofErr w:type="spellEnd"/>
    </w:p>
    <w:p w14:paraId="4CC10860" w14:textId="77777777" w:rsidR="00F51B63" w:rsidRPr="00280ACB" w:rsidRDefault="00F51B63">
      <w:pPr>
        <w:rPr>
          <w:rFonts w:ascii="Sarabun" w:hAnsi="Sarabun" w:cs="Sarabun"/>
        </w:rPr>
      </w:pPr>
    </w:p>
    <w:p w14:paraId="3CD9B8C0" w14:textId="36CFAB8A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</w:rPr>
        <w:t>Check for unique values across specified columns in a question, ensuring each value is present only once</w:t>
      </w:r>
      <w:r w:rsidR="002145AA">
        <w:rPr>
          <w:rFonts w:ascii="Sarabun" w:hAnsi="Sarabun" w:cs="Sarabun"/>
        </w:rPr>
        <w:t xml:space="preserve"> </w:t>
      </w:r>
      <w:r w:rsidRPr="00280ACB">
        <w:rPr>
          <w:rFonts w:ascii="Sarabun" w:hAnsi="Sarabun" w:cs="Sarabun" w:hint="cs"/>
        </w:rPr>
        <w:t>and falls within the specified dynamic rank range (min_rank = 1).</w:t>
      </w:r>
    </w:p>
    <w:p w14:paraId="07916323" w14:textId="77777777" w:rsidR="00F51B63" w:rsidRPr="00280ACB" w:rsidRDefault="00F51B63">
      <w:pPr>
        <w:rPr>
          <w:rFonts w:ascii="Sarabun" w:hAnsi="Sarabun" w:cs="Sarabun"/>
        </w:rPr>
      </w:pPr>
    </w:p>
    <w:p w14:paraId="6F94F0D5" w14:textId="77777777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3FE80148" w14:textId="77777777" w:rsidR="00F51B63" w:rsidRPr="00CD5CC7" w:rsidRDefault="00000000" w:rsidP="00CD5CC7">
      <w:pPr>
        <w:pStyle w:val="ListParagraph"/>
        <w:numPr>
          <w:ilvl w:val="0"/>
          <w:numId w:val="24"/>
        </w:numPr>
        <w:rPr>
          <w:rFonts w:ascii="Sarabun" w:hAnsi="Sarabun" w:cs="Sarabun"/>
        </w:rPr>
      </w:pPr>
      <w:r w:rsidRPr="00CD5CC7">
        <w:rPr>
          <w:rFonts w:ascii="Sarabun" w:hAnsi="Sarabun" w:cs="Sarabun" w:hint="cs"/>
        </w:rPr>
        <w:t>question (object): The question object containing datacols attribute (list of columns to check).</w:t>
      </w:r>
    </w:p>
    <w:p w14:paraId="42860232" w14:textId="77777777" w:rsidR="00F51B63" w:rsidRPr="00CD5CC7" w:rsidRDefault="00000000" w:rsidP="00CD5CC7">
      <w:pPr>
        <w:pStyle w:val="ListParagraph"/>
        <w:numPr>
          <w:ilvl w:val="0"/>
          <w:numId w:val="24"/>
        </w:numPr>
        <w:rPr>
          <w:rFonts w:ascii="Sarabun" w:hAnsi="Sarabun" w:cs="Sarabun"/>
        </w:rPr>
      </w:pPr>
      <w:r w:rsidRPr="00CD5CC7">
        <w:rPr>
          <w:rFonts w:ascii="Sarabun" w:hAnsi="Sarabun" w:cs="Sarabun" w:hint="cs"/>
        </w:rPr>
        <w:t>max_rank_type (str): Type of max rank ('static', 'sum_columns', 'column').</w:t>
      </w:r>
    </w:p>
    <w:p w14:paraId="2A0F063E" w14:textId="77777777" w:rsidR="00F51B63" w:rsidRPr="00CD5CC7" w:rsidRDefault="00000000" w:rsidP="00CD5CC7">
      <w:pPr>
        <w:pStyle w:val="ListParagraph"/>
        <w:numPr>
          <w:ilvl w:val="0"/>
          <w:numId w:val="24"/>
        </w:numPr>
        <w:rPr>
          <w:rFonts w:ascii="Sarabun" w:hAnsi="Sarabun" w:cs="Sarabun"/>
        </w:rPr>
      </w:pPr>
      <w:r w:rsidRPr="00CD5CC7">
        <w:rPr>
          <w:rFonts w:ascii="Sarabun" w:hAnsi="Sarabun" w:cs="Sarabun" w:hint="cs"/>
        </w:rPr>
        <w:t>max_rank_value (int, list, str): Max rank value depending on max_rank_type.</w:t>
      </w:r>
    </w:p>
    <w:p w14:paraId="1D6F3657" w14:textId="20FD200F" w:rsidR="00F51B63" w:rsidRPr="00CD5CC7" w:rsidRDefault="00000000" w:rsidP="00CD5CC7">
      <w:pPr>
        <w:pStyle w:val="ListParagraph"/>
        <w:numPr>
          <w:ilvl w:val="1"/>
          <w:numId w:val="24"/>
        </w:numPr>
        <w:rPr>
          <w:rFonts w:ascii="Sarabun" w:hAnsi="Sarabun" w:cs="Sarabun"/>
        </w:rPr>
      </w:pPr>
      <w:r w:rsidRPr="00CD5CC7">
        <w:rPr>
          <w:rFonts w:ascii="Sarabun" w:hAnsi="Sarabun" w:cs="Sarabun" w:hint="cs"/>
        </w:rPr>
        <w:t>'static': integer</w:t>
      </w:r>
    </w:p>
    <w:p w14:paraId="4E847BD3" w14:textId="72738B75" w:rsidR="00F51B63" w:rsidRPr="00CD5CC7" w:rsidRDefault="00000000" w:rsidP="00CD5CC7">
      <w:pPr>
        <w:pStyle w:val="ListParagraph"/>
        <w:numPr>
          <w:ilvl w:val="1"/>
          <w:numId w:val="24"/>
        </w:numPr>
        <w:rPr>
          <w:rFonts w:ascii="Sarabun" w:hAnsi="Sarabun" w:cs="Sarabun"/>
        </w:rPr>
      </w:pPr>
      <w:r w:rsidRPr="00CD5CC7">
        <w:rPr>
          <w:rFonts w:ascii="Sarabun" w:hAnsi="Sarabun" w:cs="Sarabun" w:hint="cs"/>
        </w:rPr>
        <w:t>'</w:t>
      </w:r>
      <w:proofErr w:type="spellStart"/>
      <w:proofErr w:type="gramStart"/>
      <w:r w:rsidRPr="00CD5CC7">
        <w:rPr>
          <w:rFonts w:ascii="Sarabun" w:hAnsi="Sarabun" w:cs="Sarabun" w:hint="cs"/>
        </w:rPr>
        <w:t>sum</w:t>
      </w:r>
      <w:proofErr w:type="gramEnd"/>
      <w:r w:rsidRPr="00CD5CC7">
        <w:rPr>
          <w:rFonts w:ascii="Sarabun" w:hAnsi="Sarabun" w:cs="Sarabun" w:hint="cs"/>
        </w:rPr>
        <w:t>_columns</w:t>
      </w:r>
      <w:proofErr w:type="spellEnd"/>
      <w:r w:rsidRPr="00CD5CC7">
        <w:rPr>
          <w:rFonts w:ascii="Sarabun" w:hAnsi="Sarabun" w:cs="Sarabun" w:hint="cs"/>
        </w:rPr>
        <w:t>': list of columns to sum for max rank</w:t>
      </w:r>
    </w:p>
    <w:p w14:paraId="4B8F2DC9" w14:textId="78D4BF54" w:rsidR="00F51B63" w:rsidRPr="00CD5CC7" w:rsidRDefault="00000000" w:rsidP="00CD5CC7">
      <w:pPr>
        <w:pStyle w:val="ListParagraph"/>
        <w:numPr>
          <w:ilvl w:val="1"/>
          <w:numId w:val="24"/>
        </w:numPr>
        <w:rPr>
          <w:rFonts w:ascii="Sarabun" w:hAnsi="Sarabun" w:cs="Sarabun"/>
        </w:rPr>
      </w:pPr>
      <w:r w:rsidRPr="00CD5CC7">
        <w:rPr>
          <w:rFonts w:ascii="Sarabun" w:hAnsi="Sarabun" w:cs="Sarabun" w:hint="cs"/>
        </w:rPr>
        <w:t>'column': column name containing the max rank</w:t>
      </w:r>
    </w:p>
    <w:p w14:paraId="4EDC5395" w14:textId="77777777" w:rsidR="00F51B63" w:rsidRPr="00CD5CC7" w:rsidRDefault="00000000" w:rsidP="00CD5CC7">
      <w:pPr>
        <w:pStyle w:val="ListParagraph"/>
        <w:numPr>
          <w:ilvl w:val="0"/>
          <w:numId w:val="24"/>
        </w:numPr>
        <w:rPr>
          <w:rFonts w:ascii="Sarabun" w:hAnsi="Sarabun" w:cs="Sarabun"/>
        </w:rPr>
      </w:pPr>
      <w:r w:rsidRPr="00CD5CC7">
        <w:rPr>
          <w:rFonts w:ascii="Sarabun" w:hAnsi="Sarabun" w:cs="Sarabun" w:hint="cs"/>
        </w:rPr>
        <w:t>exclude_cols (list): List of columns to exclude from checking.</w:t>
      </w:r>
    </w:p>
    <w:p w14:paraId="757F539E" w14:textId="77777777" w:rsidR="00F51B63" w:rsidRPr="00280ACB" w:rsidRDefault="00F51B63">
      <w:pPr>
        <w:rPr>
          <w:rFonts w:ascii="Sarabun" w:hAnsi="Sarabun" w:cs="Sarabun"/>
        </w:rPr>
      </w:pPr>
    </w:p>
    <w:p w14:paraId="30B7C218" w14:textId="77777777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</w:rPr>
        <w:t>Usage:</w:t>
      </w:r>
    </w:p>
    <w:p w14:paraId="091600CC" w14:textId="77777777" w:rsidR="00F51B63" w:rsidRPr="002145AA" w:rsidRDefault="00000000" w:rsidP="002145AA">
      <w:pPr>
        <w:pStyle w:val="ListParagraph"/>
        <w:numPr>
          <w:ilvl w:val="0"/>
          <w:numId w:val="23"/>
        </w:numPr>
        <w:rPr>
          <w:rFonts w:ascii="Sarabun" w:hAnsi="Sarabun" w:cs="Sarabun"/>
        </w:rPr>
      </w:pPr>
      <w:proofErr w:type="spellStart"/>
      <w:proofErr w:type="gramStart"/>
      <w:r w:rsidRPr="002145AA">
        <w:rPr>
          <w:rFonts w:ascii="Sarabun" w:hAnsi="Sarabun" w:cs="Sarabun" w:hint="cs"/>
        </w:rPr>
        <w:t>checkrank</w:t>
      </w:r>
      <w:proofErr w:type="spellEnd"/>
      <w:r w:rsidRPr="002145AA">
        <w:rPr>
          <w:rFonts w:ascii="Sarabun" w:hAnsi="Sarabun" w:cs="Sarabun" w:hint="cs"/>
        </w:rPr>
        <w:t>(</w:t>
      </w:r>
      <w:proofErr w:type="gramEnd"/>
      <w:r w:rsidRPr="002145AA">
        <w:rPr>
          <w:rFonts w:ascii="Sarabun" w:hAnsi="Sarabun" w:cs="Sarabun" w:hint="cs"/>
        </w:rPr>
        <w:t xml:space="preserve">question, </w:t>
      </w:r>
      <w:proofErr w:type="spellStart"/>
      <w:r w:rsidRPr="002145AA">
        <w:rPr>
          <w:rFonts w:ascii="Sarabun" w:hAnsi="Sarabun" w:cs="Sarabun" w:hint="cs"/>
        </w:rPr>
        <w:t>max_rank_type</w:t>
      </w:r>
      <w:proofErr w:type="spellEnd"/>
      <w:r w:rsidRPr="002145AA">
        <w:rPr>
          <w:rFonts w:ascii="Sarabun" w:hAnsi="Sarabun" w:cs="Sarabun" w:hint="cs"/>
        </w:rPr>
        <w:t xml:space="preserve">='static', </w:t>
      </w:r>
      <w:proofErr w:type="spellStart"/>
      <w:r w:rsidRPr="002145AA">
        <w:rPr>
          <w:rFonts w:ascii="Sarabun" w:hAnsi="Sarabun" w:cs="Sarabun" w:hint="cs"/>
        </w:rPr>
        <w:t>max_rank_value</w:t>
      </w:r>
      <w:proofErr w:type="spellEnd"/>
      <w:r w:rsidRPr="002145AA">
        <w:rPr>
          <w:rFonts w:ascii="Sarabun" w:hAnsi="Sarabun" w:cs="Sarabun" w:hint="cs"/>
        </w:rPr>
        <w:t>=15)</w:t>
      </w:r>
    </w:p>
    <w:p w14:paraId="37AE51AF" w14:textId="77777777" w:rsidR="00F51B63" w:rsidRPr="002145AA" w:rsidRDefault="00000000" w:rsidP="002145AA">
      <w:pPr>
        <w:pStyle w:val="ListParagraph"/>
        <w:numPr>
          <w:ilvl w:val="0"/>
          <w:numId w:val="23"/>
        </w:numPr>
        <w:rPr>
          <w:rFonts w:ascii="Sarabun" w:hAnsi="Sarabun" w:cs="Sarabun"/>
        </w:rPr>
      </w:pPr>
      <w:proofErr w:type="spellStart"/>
      <w:proofErr w:type="gramStart"/>
      <w:r w:rsidRPr="002145AA">
        <w:rPr>
          <w:rFonts w:ascii="Sarabun" w:hAnsi="Sarabun" w:cs="Sarabun" w:hint="cs"/>
        </w:rPr>
        <w:t>checkrank</w:t>
      </w:r>
      <w:proofErr w:type="spellEnd"/>
      <w:r w:rsidRPr="002145AA">
        <w:rPr>
          <w:rFonts w:ascii="Sarabun" w:hAnsi="Sarabun" w:cs="Sarabun" w:hint="cs"/>
        </w:rPr>
        <w:t>(</w:t>
      </w:r>
      <w:proofErr w:type="gramEnd"/>
      <w:r w:rsidRPr="002145AA">
        <w:rPr>
          <w:rFonts w:ascii="Sarabun" w:hAnsi="Sarabun" w:cs="Sarabun" w:hint="cs"/>
        </w:rPr>
        <w:t xml:space="preserve">question, </w:t>
      </w:r>
      <w:proofErr w:type="spellStart"/>
      <w:r w:rsidRPr="002145AA">
        <w:rPr>
          <w:rFonts w:ascii="Sarabun" w:hAnsi="Sarabun" w:cs="Sarabun" w:hint="cs"/>
        </w:rPr>
        <w:t>max_rank_type</w:t>
      </w:r>
      <w:proofErr w:type="spellEnd"/>
      <w:r w:rsidRPr="002145AA">
        <w:rPr>
          <w:rFonts w:ascii="Sarabun" w:hAnsi="Sarabun" w:cs="Sarabun" w:hint="cs"/>
        </w:rPr>
        <w:t xml:space="preserve">='column', </w:t>
      </w:r>
      <w:proofErr w:type="spellStart"/>
      <w:r w:rsidRPr="002145AA">
        <w:rPr>
          <w:rFonts w:ascii="Sarabun" w:hAnsi="Sarabun" w:cs="Sarabun" w:hint="cs"/>
        </w:rPr>
        <w:t>max_rank_value</w:t>
      </w:r>
      <w:proofErr w:type="spellEnd"/>
      <w:r w:rsidRPr="002145AA">
        <w:rPr>
          <w:rFonts w:ascii="Sarabun" w:hAnsi="Sarabun" w:cs="Sarabun" w:hint="cs"/>
        </w:rPr>
        <w:t>='</w:t>
      </w:r>
      <w:proofErr w:type="spellStart"/>
      <w:r w:rsidRPr="002145AA">
        <w:rPr>
          <w:rFonts w:ascii="Sarabun" w:hAnsi="Sarabun" w:cs="Sarabun" w:hint="cs"/>
        </w:rPr>
        <w:t>MaxRank</w:t>
      </w:r>
      <w:proofErr w:type="spellEnd"/>
      <w:r w:rsidRPr="002145AA">
        <w:rPr>
          <w:rFonts w:ascii="Sarabun" w:hAnsi="Sarabun" w:cs="Sarabun" w:hint="cs"/>
        </w:rPr>
        <w:t>')</w:t>
      </w:r>
    </w:p>
    <w:p w14:paraId="3AF1B136" w14:textId="77777777" w:rsidR="00F51B63" w:rsidRPr="002145AA" w:rsidRDefault="00000000" w:rsidP="002145AA">
      <w:pPr>
        <w:pStyle w:val="ListParagraph"/>
        <w:numPr>
          <w:ilvl w:val="0"/>
          <w:numId w:val="23"/>
        </w:numPr>
        <w:rPr>
          <w:rFonts w:ascii="Sarabun" w:hAnsi="Sarabun" w:cs="Sarabun"/>
        </w:rPr>
      </w:pPr>
      <w:proofErr w:type="spellStart"/>
      <w:proofErr w:type="gramStart"/>
      <w:r w:rsidRPr="002145AA">
        <w:rPr>
          <w:rFonts w:ascii="Sarabun" w:hAnsi="Sarabun" w:cs="Sarabun" w:hint="cs"/>
        </w:rPr>
        <w:t>checkrank</w:t>
      </w:r>
      <w:proofErr w:type="spellEnd"/>
      <w:r w:rsidRPr="002145AA">
        <w:rPr>
          <w:rFonts w:ascii="Sarabun" w:hAnsi="Sarabun" w:cs="Sarabun" w:hint="cs"/>
        </w:rPr>
        <w:t>(</w:t>
      </w:r>
      <w:proofErr w:type="gramEnd"/>
      <w:r w:rsidRPr="002145AA">
        <w:rPr>
          <w:rFonts w:ascii="Sarabun" w:hAnsi="Sarabun" w:cs="Sarabun" w:hint="cs"/>
        </w:rPr>
        <w:t xml:space="preserve">question, </w:t>
      </w:r>
      <w:proofErr w:type="spellStart"/>
      <w:r w:rsidRPr="002145AA">
        <w:rPr>
          <w:rFonts w:ascii="Sarabun" w:hAnsi="Sarabun" w:cs="Sarabun" w:hint="cs"/>
        </w:rPr>
        <w:t>max_rank_type</w:t>
      </w:r>
      <w:proofErr w:type="spellEnd"/>
      <w:r w:rsidRPr="002145AA">
        <w:rPr>
          <w:rFonts w:ascii="Sarabun" w:hAnsi="Sarabun" w:cs="Sarabun" w:hint="cs"/>
        </w:rPr>
        <w:t>='</w:t>
      </w:r>
      <w:proofErr w:type="spellStart"/>
      <w:r w:rsidRPr="002145AA">
        <w:rPr>
          <w:rFonts w:ascii="Sarabun" w:hAnsi="Sarabun" w:cs="Sarabun" w:hint="cs"/>
        </w:rPr>
        <w:t>sum_columns</w:t>
      </w:r>
      <w:proofErr w:type="spellEnd"/>
      <w:r w:rsidRPr="002145AA">
        <w:rPr>
          <w:rFonts w:ascii="Sarabun" w:hAnsi="Sarabun" w:cs="Sarabun" w:hint="cs"/>
        </w:rPr>
        <w:t xml:space="preserve">', </w:t>
      </w:r>
      <w:proofErr w:type="spellStart"/>
      <w:r w:rsidRPr="002145AA">
        <w:rPr>
          <w:rFonts w:ascii="Sarabun" w:hAnsi="Sarabun" w:cs="Sarabun" w:hint="cs"/>
        </w:rPr>
        <w:t>max_rank_value</w:t>
      </w:r>
      <w:proofErr w:type="spellEnd"/>
      <w:r w:rsidRPr="002145AA">
        <w:rPr>
          <w:rFonts w:ascii="Sarabun" w:hAnsi="Sarabun" w:cs="Sarabun" w:hint="cs"/>
        </w:rPr>
        <w:t>=['A', 'B'])</w:t>
      </w:r>
    </w:p>
    <w:p w14:paraId="46E2FC54" w14:textId="77777777" w:rsidR="00F51B63" w:rsidRPr="00280ACB" w:rsidRDefault="00F51B63">
      <w:pPr>
        <w:rPr>
          <w:rFonts w:ascii="Sarabun" w:hAnsi="Sarabun" w:cs="Sarabun"/>
        </w:rPr>
      </w:pPr>
    </w:p>
    <w:p w14:paraId="41E1B5F4" w14:textId="77777777" w:rsidR="002145AA" w:rsidRDefault="002145AA">
      <w:pPr>
        <w:pStyle w:val="Heading2"/>
        <w:rPr>
          <w:rFonts w:ascii="Sarabun" w:hAnsi="Sarabun" w:cs="Sarabun"/>
        </w:rPr>
        <w:sectPr w:rsidR="002145AA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CF6FA43" w14:textId="77777777" w:rsidR="00F51B63" w:rsidRPr="00280ACB" w:rsidRDefault="00000000">
      <w:pPr>
        <w:pStyle w:val="Heading2"/>
        <w:rPr>
          <w:rFonts w:ascii="Sarabun" w:hAnsi="Sarabun" w:cs="Sarabun"/>
        </w:rPr>
      </w:pPr>
      <w:bookmarkStart w:id="10" w:name="_Toc174498341"/>
      <w:r w:rsidRPr="00280ACB">
        <w:rPr>
          <w:rFonts w:ascii="Sarabun" w:hAnsi="Sarabun" w:cs="Sarabun" w:hint="cs"/>
        </w:rPr>
        <w:lastRenderedPageBreak/>
        <w:t>checksum</w:t>
      </w:r>
      <w:bookmarkEnd w:id="10"/>
    </w:p>
    <w:p w14:paraId="79EB8459" w14:textId="77777777" w:rsidR="00F51B63" w:rsidRPr="00280ACB" w:rsidRDefault="00F51B63">
      <w:pPr>
        <w:rPr>
          <w:rFonts w:ascii="Sarabun" w:hAnsi="Sarabun" w:cs="Sarabun"/>
        </w:rPr>
      </w:pPr>
    </w:p>
    <w:p w14:paraId="5B414A62" w14:textId="77777777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</w:rPr>
        <w:t>Check for the sum of values in the quesiton is eqial to or in the range provided.</w:t>
      </w:r>
    </w:p>
    <w:p w14:paraId="72CF7BC6" w14:textId="77777777" w:rsidR="00F51B63" w:rsidRPr="00280ACB" w:rsidRDefault="00F51B63">
      <w:pPr>
        <w:rPr>
          <w:rFonts w:ascii="Sarabun" w:hAnsi="Sarabun" w:cs="Sarabun"/>
        </w:rPr>
      </w:pPr>
    </w:p>
    <w:p w14:paraId="1CCC4388" w14:textId="77777777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634781C2" w14:textId="77777777" w:rsidR="00F51B63" w:rsidRPr="00D13988" w:rsidRDefault="00000000" w:rsidP="00D13988">
      <w:pPr>
        <w:pStyle w:val="ListParagraph"/>
        <w:numPr>
          <w:ilvl w:val="0"/>
          <w:numId w:val="25"/>
        </w:numPr>
        <w:rPr>
          <w:rFonts w:ascii="Sarabun" w:hAnsi="Sarabun" w:cs="Sarabun"/>
        </w:rPr>
      </w:pPr>
      <w:r w:rsidRPr="00D13988">
        <w:rPr>
          <w:rFonts w:ascii="Sarabun" w:hAnsi="Sarabun" w:cs="Sarabun" w:hint="cs"/>
        </w:rPr>
        <w:t>question (object): The question object containing datacols attribute (list of columns to sum).</w:t>
      </w:r>
    </w:p>
    <w:p w14:paraId="4949E903" w14:textId="77777777" w:rsidR="00F51B63" w:rsidRPr="00D13988" w:rsidRDefault="00000000" w:rsidP="00D13988">
      <w:pPr>
        <w:pStyle w:val="ListParagraph"/>
        <w:numPr>
          <w:ilvl w:val="0"/>
          <w:numId w:val="25"/>
        </w:numPr>
        <w:rPr>
          <w:rFonts w:ascii="Sarabun" w:hAnsi="Sarabun" w:cs="Sarabun"/>
        </w:rPr>
      </w:pPr>
      <w:r w:rsidRPr="00D13988">
        <w:rPr>
          <w:rFonts w:ascii="Sarabun" w:hAnsi="Sarabun" w:cs="Sarabun" w:hint="cs"/>
        </w:rPr>
        <w:t>range_type (str): Type of range ('static', 'column', 'sum_columns').</w:t>
      </w:r>
    </w:p>
    <w:p w14:paraId="337CE365" w14:textId="77777777" w:rsidR="00F51B63" w:rsidRPr="00D13988" w:rsidRDefault="00000000" w:rsidP="00D13988">
      <w:pPr>
        <w:pStyle w:val="ListParagraph"/>
        <w:numPr>
          <w:ilvl w:val="0"/>
          <w:numId w:val="25"/>
        </w:numPr>
        <w:rPr>
          <w:rFonts w:ascii="Sarabun" w:hAnsi="Sarabun" w:cs="Sarabun"/>
        </w:rPr>
      </w:pPr>
      <w:r w:rsidRPr="00D13988">
        <w:rPr>
          <w:rFonts w:ascii="Sarabun" w:hAnsi="Sarabun" w:cs="Sarabun" w:hint="cs"/>
        </w:rPr>
        <w:t>range_value (tuple, str, list): Range values depending on range_type.</w:t>
      </w:r>
    </w:p>
    <w:p w14:paraId="592C6239" w14:textId="32B9F909" w:rsidR="00F51B63" w:rsidRPr="00D13988" w:rsidRDefault="00000000" w:rsidP="00D13988">
      <w:pPr>
        <w:pStyle w:val="ListParagraph"/>
        <w:numPr>
          <w:ilvl w:val="1"/>
          <w:numId w:val="24"/>
        </w:numPr>
        <w:rPr>
          <w:rFonts w:ascii="Sarabun" w:hAnsi="Sarabun" w:cs="Sarabun"/>
        </w:rPr>
      </w:pPr>
      <w:r w:rsidRPr="00D13988">
        <w:rPr>
          <w:rFonts w:ascii="Sarabun" w:hAnsi="Sarabun" w:cs="Sarabun" w:hint="cs"/>
        </w:rPr>
        <w:t>'static': (min, max)</w:t>
      </w:r>
    </w:p>
    <w:p w14:paraId="16C0F7F5" w14:textId="61FB7CE8" w:rsidR="00F51B63" w:rsidRPr="00D13988" w:rsidRDefault="00000000" w:rsidP="00D13988">
      <w:pPr>
        <w:pStyle w:val="ListParagraph"/>
        <w:numPr>
          <w:ilvl w:val="1"/>
          <w:numId w:val="24"/>
        </w:numPr>
        <w:rPr>
          <w:rFonts w:ascii="Sarabun" w:hAnsi="Sarabun" w:cs="Sarabun"/>
        </w:rPr>
      </w:pPr>
      <w:r w:rsidRPr="00D13988">
        <w:rPr>
          <w:rFonts w:ascii="Sarabun" w:hAnsi="Sarabun" w:cs="Sarabun" w:hint="cs"/>
        </w:rPr>
        <w:t>'column': column name containing the range</w:t>
      </w:r>
    </w:p>
    <w:p w14:paraId="03F51DEA" w14:textId="65C8D87F" w:rsidR="00F51B63" w:rsidRPr="00D13988" w:rsidRDefault="00000000" w:rsidP="00D13988">
      <w:pPr>
        <w:pStyle w:val="ListParagraph"/>
        <w:numPr>
          <w:ilvl w:val="1"/>
          <w:numId w:val="24"/>
        </w:numPr>
        <w:rPr>
          <w:rFonts w:ascii="Sarabun" w:hAnsi="Sarabun" w:cs="Sarabun"/>
        </w:rPr>
      </w:pPr>
      <w:r w:rsidRPr="00D13988">
        <w:rPr>
          <w:rFonts w:ascii="Sarabun" w:hAnsi="Sarabun" w:cs="Sarabun" w:hint="cs"/>
        </w:rPr>
        <w:t>'</w:t>
      </w:r>
      <w:proofErr w:type="spellStart"/>
      <w:proofErr w:type="gramStart"/>
      <w:r w:rsidRPr="00D13988">
        <w:rPr>
          <w:rFonts w:ascii="Sarabun" w:hAnsi="Sarabun" w:cs="Sarabun" w:hint="cs"/>
        </w:rPr>
        <w:t>sum</w:t>
      </w:r>
      <w:proofErr w:type="gramEnd"/>
      <w:r w:rsidRPr="00D13988">
        <w:rPr>
          <w:rFonts w:ascii="Sarabun" w:hAnsi="Sarabun" w:cs="Sarabun" w:hint="cs"/>
        </w:rPr>
        <w:t>_columns</w:t>
      </w:r>
      <w:proofErr w:type="spellEnd"/>
      <w:r w:rsidRPr="00D13988">
        <w:rPr>
          <w:rFonts w:ascii="Sarabun" w:hAnsi="Sarabun" w:cs="Sarabun" w:hint="cs"/>
        </w:rPr>
        <w:t>': list of columns to sum for the range</w:t>
      </w:r>
    </w:p>
    <w:p w14:paraId="6D895E6A" w14:textId="77777777" w:rsidR="00F51B63" w:rsidRPr="00D13988" w:rsidRDefault="00000000" w:rsidP="00D13988">
      <w:pPr>
        <w:pStyle w:val="ListParagraph"/>
        <w:numPr>
          <w:ilvl w:val="0"/>
          <w:numId w:val="25"/>
        </w:numPr>
        <w:rPr>
          <w:rFonts w:ascii="Sarabun" w:hAnsi="Sarabun" w:cs="Sarabun"/>
        </w:rPr>
      </w:pPr>
      <w:r w:rsidRPr="00D13988">
        <w:rPr>
          <w:rFonts w:ascii="Sarabun" w:hAnsi="Sarabun" w:cs="Sarabun" w:hint="cs"/>
        </w:rPr>
        <w:t>exclude_cols (list): List of columns to exclude from summing.</w:t>
      </w:r>
    </w:p>
    <w:p w14:paraId="54F76CD9" w14:textId="77777777" w:rsidR="00F51B63" w:rsidRPr="00280ACB" w:rsidRDefault="00F51B63">
      <w:pPr>
        <w:rPr>
          <w:rFonts w:ascii="Sarabun" w:hAnsi="Sarabun" w:cs="Sarabun"/>
        </w:rPr>
      </w:pPr>
    </w:p>
    <w:p w14:paraId="33179654" w14:textId="77777777" w:rsidR="00F51B63" w:rsidRPr="00D13988" w:rsidRDefault="00000000">
      <w:pPr>
        <w:rPr>
          <w:rFonts w:ascii="Sarabun" w:hAnsi="Sarabun" w:cs="Sarabun"/>
          <w:b/>
          <w:bCs/>
        </w:rPr>
      </w:pPr>
      <w:r w:rsidRPr="00D13988">
        <w:rPr>
          <w:rFonts w:ascii="Sarabun" w:hAnsi="Sarabun" w:cs="Sarabun" w:hint="cs"/>
          <w:b/>
          <w:bCs/>
        </w:rPr>
        <w:t>Usage:</w:t>
      </w:r>
    </w:p>
    <w:p w14:paraId="26EDFC44" w14:textId="77777777" w:rsidR="00F51B63" w:rsidRPr="00D13988" w:rsidRDefault="00000000" w:rsidP="00D13988">
      <w:pPr>
        <w:pStyle w:val="ListParagraph"/>
        <w:numPr>
          <w:ilvl w:val="0"/>
          <w:numId w:val="25"/>
        </w:numPr>
        <w:rPr>
          <w:rFonts w:ascii="Sarabun" w:hAnsi="Sarabun" w:cs="Sarabun"/>
        </w:rPr>
      </w:pPr>
      <w:proofErr w:type="gramStart"/>
      <w:r w:rsidRPr="00D13988">
        <w:rPr>
          <w:rFonts w:ascii="Sarabun" w:hAnsi="Sarabun" w:cs="Sarabun" w:hint="cs"/>
        </w:rPr>
        <w:t>checksum(</w:t>
      </w:r>
      <w:proofErr w:type="gramEnd"/>
      <w:r w:rsidRPr="00D13988">
        <w:rPr>
          <w:rFonts w:ascii="Sarabun" w:hAnsi="Sarabun" w:cs="Sarabun" w:hint="cs"/>
        </w:rPr>
        <w:t xml:space="preserve">question, </w:t>
      </w:r>
      <w:proofErr w:type="spellStart"/>
      <w:r w:rsidRPr="00D13988">
        <w:rPr>
          <w:rFonts w:ascii="Sarabun" w:hAnsi="Sarabun" w:cs="Sarabun" w:hint="cs"/>
        </w:rPr>
        <w:t>range_type</w:t>
      </w:r>
      <w:proofErr w:type="spellEnd"/>
      <w:r w:rsidRPr="00D13988">
        <w:rPr>
          <w:rFonts w:ascii="Sarabun" w:hAnsi="Sarabun" w:cs="Sarabun" w:hint="cs"/>
        </w:rPr>
        <w:t xml:space="preserve">='static', </w:t>
      </w:r>
      <w:proofErr w:type="spellStart"/>
      <w:r w:rsidRPr="00D13988">
        <w:rPr>
          <w:rFonts w:ascii="Sarabun" w:hAnsi="Sarabun" w:cs="Sarabun" w:hint="cs"/>
        </w:rPr>
        <w:t>range_value</w:t>
      </w:r>
      <w:proofErr w:type="spellEnd"/>
      <w:r w:rsidRPr="00D13988">
        <w:rPr>
          <w:rFonts w:ascii="Sarabun" w:hAnsi="Sarabun" w:cs="Sarabun" w:hint="cs"/>
        </w:rPr>
        <w:t>=(5, 15)))</w:t>
      </w:r>
    </w:p>
    <w:p w14:paraId="65894DAA" w14:textId="77777777" w:rsidR="00F51B63" w:rsidRPr="00D13988" w:rsidRDefault="00000000" w:rsidP="00D13988">
      <w:pPr>
        <w:pStyle w:val="ListParagraph"/>
        <w:numPr>
          <w:ilvl w:val="0"/>
          <w:numId w:val="25"/>
        </w:numPr>
        <w:rPr>
          <w:rFonts w:ascii="Sarabun" w:hAnsi="Sarabun" w:cs="Sarabun"/>
        </w:rPr>
      </w:pPr>
      <w:proofErr w:type="gramStart"/>
      <w:r w:rsidRPr="00D13988">
        <w:rPr>
          <w:rFonts w:ascii="Sarabun" w:hAnsi="Sarabun" w:cs="Sarabun" w:hint="cs"/>
        </w:rPr>
        <w:t>checksum(</w:t>
      </w:r>
      <w:proofErr w:type="gramEnd"/>
      <w:r w:rsidRPr="00D13988">
        <w:rPr>
          <w:rFonts w:ascii="Sarabun" w:hAnsi="Sarabun" w:cs="Sarabun" w:hint="cs"/>
        </w:rPr>
        <w:t xml:space="preserve">question, </w:t>
      </w:r>
      <w:proofErr w:type="spellStart"/>
      <w:r w:rsidRPr="00D13988">
        <w:rPr>
          <w:rFonts w:ascii="Sarabun" w:hAnsi="Sarabun" w:cs="Sarabun" w:hint="cs"/>
        </w:rPr>
        <w:t>range_type</w:t>
      </w:r>
      <w:proofErr w:type="spellEnd"/>
      <w:r w:rsidRPr="00D13988">
        <w:rPr>
          <w:rFonts w:ascii="Sarabun" w:hAnsi="Sarabun" w:cs="Sarabun" w:hint="cs"/>
        </w:rPr>
        <w:t xml:space="preserve">='column', </w:t>
      </w:r>
      <w:proofErr w:type="spellStart"/>
      <w:r w:rsidRPr="00D13988">
        <w:rPr>
          <w:rFonts w:ascii="Sarabun" w:hAnsi="Sarabun" w:cs="Sarabun" w:hint="cs"/>
        </w:rPr>
        <w:t>range_value</w:t>
      </w:r>
      <w:proofErr w:type="spellEnd"/>
      <w:r w:rsidRPr="00D13988">
        <w:rPr>
          <w:rFonts w:ascii="Sarabun" w:hAnsi="Sarabun" w:cs="Sarabun" w:hint="cs"/>
        </w:rPr>
        <w:t>='</w:t>
      </w:r>
      <w:proofErr w:type="spellStart"/>
      <w:r w:rsidRPr="00D13988">
        <w:rPr>
          <w:rFonts w:ascii="Sarabun" w:hAnsi="Sarabun" w:cs="Sarabun" w:hint="cs"/>
        </w:rPr>
        <w:t>RangeColumn</w:t>
      </w:r>
      <w:proofErr w:type="spellEnd"/>
      <w:r w:rsidRPr="00D13988">
        <w:rPr>
          <w:rFonts w:ascii="Sarabun" w:hAnsi="Sarabun" w:cs="Sarabun" w:hint="cs"/>
        </w:rPr>
        <w:t>')</w:t>
      </w:r>
    </w:p>
    <w:p w14:paraId="0F241A53" w14:textId="77777777" w:rsidR="00F51B63" w:rsidRPr="00D13988" w:rsidRDefault="00000000" w:rsidP="00D13988">
      <w:pPr>
        <w:pStyle w:val="ListParagraph"/>
        <w:numPr>
          <w:ilvl w:val="0"/>
          <w:numId w:val="25"/>
        </w:numPr>
        <w:rPr>
          <w:rFonts w:ascii="Sarabun" w:hAnsi="Sarabun" w:cs="Sarabun"/>
        </w:rPr>
      </w:pPr>
      <w:proofErr w:type="gramStart"/>
      <w:r w:rsidRPr="00D13988">
        <w:rPr>
          <w:rFonts w:ascii="Sarabun" w:hAnsi="Sarabun" w:cs="Sarabun" w:hint="cs"/>
        </w:rPr>
        <w:t>checksum(</w:t>
      </w:r>
      <w:proofErr w:type="gramEnd"/>
      <w:r w:rsidRPr="00D13988">
        <w:rPr>
          <w:rFonts w:ascii="Sarabun" w:hAnsi="Sarabun" w:cs="Sarabun" w:hint="cs"/>
        </w:rPr>
        <w:t xml:space="preserve">question, </w:t>
      </w:r>
      <w:proofErr w:type="spellStart"/>
      <w:r w:rsidRPr="00D13988">
        <w:rPr>
          <w:rFonts w:ascii="Sarabun" w:hAnsi="Sarabun" w:cs="Sarabun" w:hint="cs"/>
        </w:rPr>
        <w:t>range_type</w:t>
      </w:r>
      <w:proofErr w:type="spellEnd"/>
      <w:r w:rsidRPr="00D13988">
        <w:rPr>
          <w:rFonts w:ascii="Sarabun" w:hAnsi="Sarabun" w:cs="Sarabun" w:hint="cs"/>
        </w:rPr>
        <w:t>='</w:t>
      </w:r>
      <w:proofErr w:type="spellStart"/>
      <w:r w:rsidRPr="00D13988">
        <w:rPr>
          <w:rFonts w:ascii="Sarabun" w:hAnsi="Sarabun" w:cs="Sarabun" w:hint="cs"/>
        </w:rPr>
        <w:t>sum_columns</w:t>
      </w:r>
      <w:proofErr w:type="spellEnd"/>
      <w:r w:rsidRPr="00D13988">
        <w:rPr>
          <w:rFonts w:ascii="Sarabun" w:hAnsi="Sarabun" w:cs="Sarabun" w:hint="cs"/>
        </w:rPr>
        <w:t xml:space="preserve">', </w:t>
      </w:r>
      <w:proofErr w:type="spellStart"/>
      <w:r w:rsidRPr="00D13988">
        <w:rPr>
          <w:rFonts w:ascii="Sarabun" w:hAnsi="Sarabun" w:cs="Sarabun" w:hint="cs"/>
        </w:rPr>
        <w:t>range_value</w:t>
      </w:r>
      <w:proofErr w:type="spellEnd"/>
      <w:r w:rsidRPr="00D13988">
        <w:rPr>
          <w:rFonts w:ascii="Sarabun" w:hAnsi="Sarabun" w:cs="Sarabun" w:hint="cs"/>
        </w:rPr>
        <w:t>=['A', 'C'])</w:t>
      </w:r>
    </w:p>
    <w:p w14:paraId="321945E2" w14:textId="77777777" w:rsidR="00F51B63" w:rsidRPr="00D13988" w:rsidRDefault="00000000" w:rsidP="00D13988">
      <w:pPr>
        <w:pStyle w:val="ListParagraph"/>
        <w:numPr>
          <w:ilvl w:val="0"/>
          <w:numId w:val="25"/>
        </w:numPr>
        <w:rPr>
          <w:rFonts w:ascii="Sarabun" w:hAnsi="Sarabun" w:cs="Sarabun"/>
        </w:rPr>
      </w:pPr>
      <w:proofErr w:type="gramStart"/>
      <w:r w:rsidRPr="00D13988">
        <w:rPr>
          <w:rFonts w:ascii="Sarabun" w:hAnsi="Sarabun" w:cs="Sarabun" w:hint="cs"/>
        </w:rPr>
        <w:t>checksum(</w:t>
      </w:r>
      <w:proofErr w:type="gramEnd"/>
      <w:r w:rsidRPr="00D13988">
        <w:rPr>
          <w:rFonts w:ascii="Sarabun" w:hAnsi="Sarabun" w:cs="Sarabun" w:hint="cs"/>
        </w:rPr>
        <w:t xml:space="preserve">question, </w:t>
      </w:r>
      <w:proofErr w:type="spellStart"/>
      <w:r w:rsidRPr="00D13988">
        <w:rPr>
          <w:rFonts w:ascii="Sarabun" w:hAnsi="Sarabun" w:cs="Sarabun" w:hint="cs"/>
        </w:rPr>
        <w:t>range_type</w:t>
      </w:r>
      <w:proofErr w:type="spellEnd"/>
      <w:r w:rsidRPr="00D13988">
        <w:rPr>
          <w:rFonts w:ascii="Sarabun" w:hAnsi="Sarabun" w:cs="Sarabun" w:hint="cs"/>
        </w:rPr>
        <w:t xml:space="preserve">='static', </w:t>
      </w:r>
      <w:proofErr w:type="spellStart"/>
      <w:r w:rsidRPr="00D13988">
        <w:rPr>
          <w:rFonts w:ascii="Sarabun" w:hAnsi="Sarabun" w:cs="Sarabun" w:hint="cs"/>
        </w:rPr>
        <w:t>range_value</w:t>
      </w:r>
      <w:proofErr w:type="spellEnd"/>
      <w:r w:rsidRPr="00D13988">
        <w:rPr>
          <w:rFonts w:ascii="Sarabun" w:hAnsi="Sarabun" w:cs="Sarabun" w:hint="cs"/>
        </w:rPr>
        <w:t xml:space="preserve">=(5, 15), </w:t>
      </w:r>
      <w:proofErr w:type="spellStart"/>
      <w:r w:rsidRPr="00D13988">
        <w:rPr>
          <w:rFonts w:ascii="Sarabun" w:hAnsi="Sarabun" w:cs="Sarabun" w:hint="cs"/>
        </w:rPr>
        <w:t>exclude_cols</w:t>
      </w:r>
      <w:proofErr w:type="spellEnd"/>
      <w:r w:rsidRPr="00D13988">
        <w:rPr>
          <w:rFonts w:ascii="Sarabun" w:hAnsi="Sarabun" w:cs="Sarabun" w:hint="cs"/>
        </w:rPr>
        <w:t>=['C'])</w:t>
      </w:r>
    </w:p>
    <w:p w14:paraId="0E9ACEDD" w14:textId="77777777" w:rsidR="00F51B63" w:rsidRPr="00280ACB" w:rsidRDefault="00F51B63">
      <w:pPr>
        <w:rPr>
          <w:rFonts w:ascii="Sarabun" w:hAnsi="Sarabun" w:cs="Sarabun"/>
        </w:rPr>
      </w:pPr>
    </w:p>
    <w:p w14:paraId="63FEAD01" w14:textId="77777777" w:rsidR="00F51B63" w:rsidRPr="00280ACB" w:rsidRDefault="00F51B63">
      <w:pPr>
        <w:rPr>
          <w:rFonts w:ascii="Sarabun" w:hAnsi="Sarabun" w:cs="Sarabun"/>
        </w:rPr>
      </w:pPr>
    </w:p>
    <w:p w14:paraId="38F17E50" w14:textId="77777777" w:rsidR="00D13988" w:rsidRDefault="00D13988">
      <w:pPr>
        <w:pStyle w:val="Heading2"/>
        <w:rPr>
          <w:rFonts w:ascii="Sarabun" w:hAnsi="Sarabun" w:cs="Sarabun"/>
        </w:rPr>
        <w:sectPr w:rsidR="00D13988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C3FEC76" w14:textId="77777777" w:rsidR="00F51B63" w:rsidRPr="00280ACB" w:rsidRDefault="00000000">
      <w:pPr>
        <w:pStyle w:val="Heading2"/>
        <w:rPr>
          <w:rFonts w:ascii="Sarabun" w:hAnsi="Sarabun" w:cs="Sarabun"/>
        </w:rPr>
      </w:pPr>
      <w:bookmarkStart w:id="11" w:name="_Toc174498342"/>
      <w:r w:rsidRPr="00280ACB">
        <w:rPr>
          <w:rFonts w:ascii="Sarabun" w:hAnsi="Sarabun" w:cs="Sarabun" w:hint="cs"/>
        </w:rPr>
        <w:lastRenderedPageBreak/>
        <w:t>checksum100</w:t>
      </w:r>
      <w:bookmarkEnd w:id="11"/>
    </w:p>
    <w:p w14:paraId="7B5F3053" w14:textId="77777777" w:rsidR="00F51B63" w:rsidRPr="00280ACB" w:rsidRDefault="00F51B63">
      <w:pPr>
        <w:rPr>
          <w:rFonts w:ascii="Sarabun" w:hAnsi="Sarabun" w:cs="Sarabun"/>
        </w:rPr>
      </w:pPr>
    </w:p>
    <w:p w14:paraId="0DCDC89B" w14:textId="77777777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</w:rPr>
        <w:t>Check for the sum of values in the quesiton is eqial to 100</w:t>
      </w:r>
    </w:p>
    <w:p w14:paraId="2A959DBA" w14:textId="77777777" w:rsidR="00F51B63" w:rsidRPr="00280ACB" w:rsidRDefault="00F51B63">
      <w:pPr>
        <w:rPr>
          <w:rFonts w:ascii="Sarabun" w:hAnsi="Sarabun" w:cs="Sarabun"/>
        </w:rPr>
      </w:pPr>
    </w:p>
    <w:p w14:paraId="48D0C3FC" w14:textId="77777777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0BFB651B" w14:textId="77777777" w:rsidR="00F51B63" w:rsidRPr="00A83093" w:rsidRDefault="00000000" w:rsidP="00A83093">
      <w:pPr>
        <w:pStyle w:val="ListParagraph"/>
        <w:numPr>
          <w:ilvl w:val="0"/>
          <w:numId w:val="26"/>
        </w:numPr>
        <w:rPr>
          <w:rFonts w:ascii="Sarabun" w:hAnsi="Sarabun" w:cs="Sarabun"/>
        </w:rPr>
      </w:pPr>
      <w:r w:rsidRPr="00A83093">
        <w:rPr>
          <w:rFonts w:ascii="Sarabun" w:hAnsi="Sarabun" w:cs="Sarabun" w:hint="cs"/>
        </w:rPr>
        <w:t>question (object): The question object containing datacols attribute (list of columns to sum).</w:t>
      </w:r>
    </w:p>
    <w:p w14:paraId="46626605" w14:textId="77777777" w:rsidR="00F51B63" w:rsidRPr="00A83093" w:rsidRDefault="00000000" w:rsidP="00A83093">
      <w:pPr>
        <w:pStyle w:val="ListParagraph"/>
        <w:numPr>
          <w:ilvl w:val="0"/>
          <w:numId w:val="26"/>
        </w:numPr>
        <w:rPr>
          <w:rFonts w:ascii="Sarabun" w:hAnsi="Sarabun" w:cs="Sarabun"/>
        </w:rPr>
      </w:pPr>
      <w:r w:rsidRPr="00A83093">
        <w:rPr>
          <w:rFonts w:ascii="Sarabun" w:hAnsi="Sarabun" w:cs="Sarabun" w:hint="cs"/>
        </w:rPr>
        <w:t>exclude_cols (list): List of columns to exclude from summing.</w:t>
      </w:r>
    </w:p>
    <w:p w14:paraId="5226893F" w14:textId="77777777" w:rsidR="00F51B63" w:rsidRPr="00A83093" w:rsidRDefault="00F51B63">
      <w:pPr>
        <w:rPr>
          <w:rFonts w:ascii="Sarabun" w:hAnsi="Sarabun" w:cs="Sarabun"/>
          <w:b/>
          <w:bCs/>
        </w:rPr>
      </w:pPr>
    </w:p>
    <w:p w14:paraId="2B6C17D2" w14:textId="77777777" w:rsidR="00F51B63" w:rsidRPr="00A83093" w:rsidRDefault="00000000">
      <w:pPr>
        <w:rPr>
          <w:rFonts w:ascii="Sarabun" w:hAnsi="Sarabun" w:cs="Sarabun"/>
          <w:b/>
          <w:bCs/>
        </w:rPr>
      </w:pPr>
      <w:r w:rsidRPr="00A83093">
        <w:rPr>
          <w:rFonts w:ascii="Sarabun" w:hAnsi="Sarabun" w:cs="Sarabun" w:hint="cs"/>
          <w:b/>
          <w:bCs/>
        </w:rPr>
        <w:t>Usage:</w:t>
      </w:r>
    </w:p>
    <w:p w14:paraId="18C3E41B" w14:textId="77777777" w:rsidR="00F51B63" w:rsidRPr="00A83093" w:rsidRDefault="00000000" w:rsidP="00A83093">
      <w:pPr>
        <w:pStyle w:val="ListParagraph"/>
        <w:numPr>
          <w:ilvl w:val="0"/>
          <w:numId w:val="27"/>
        </w:numPr>
        <w:rPr>
          <w:rFonts w:ascii="Sarabun" w:hAnsi="Sarabun" w:cs="Sarabun"/>
        </w:rPr>
      </w:pPr>
      <w:r w:rsidRPr="00A83093">
        <w:rPr>
          <w:rFonts w:ascii="Sarabun" w:hAnsi="Sarabun" w:cs="Sarabun" w:hint="cs"/>
        </w:rPr>
        <w:t>checksum100(question)</w:t>
      </w:r>
    </w:p>
    <w:p w14:paraId="4FC9BFFC" w14:textId="77777777" w:rsidR="00F51B63" w:rsidRPr="00A83093" w:rsidRDefault="00000000" w:rsidP="00A83093">
      <w:pPr>
        <w:pStyle w:val="ListParagraph"/>
        <w:numPr>
          <w:ilvl w:val="0"/>
          <w:numId w:val="27"/>
        </w:numPr>
        <w:rPr>
          <w:rFonts w:ascii="Sarabun" w:hAnsi="Sarabun" w:cs="Sarabun"/>
        </w:rPr>
      </w:pPr>
      <w:r w:rsidRPr="00A83093">
        <w:rPr>
          <w:rFonts w:ascii="Sarabun" w:hAnsi="Sarabun" w:cs="Sarabun" w:hint="cs"/>
        </w:rPr>
        <w:t>checksum100(question, exclude_cols=['C'])</w:t>
      </w:r>
    </w:p>
    <w:p w14:paraId="09D7124C" w14:textId="77777777" w:rsidR="00F51B63" w:rsidRPr="00280ACB" w:rsidRDefault="00F51B63">
      <w:pPr>
        <w:rPr>
          <w:rFonts w:ascii="Sarabun" w:hAnsi="Sarabun" w:cs="Sarabun"/>
        </w:rPr>
      </w:pPr>
    </w:p>
    <w:p w14:paraId="1AE5A8BB" w14:textId="77777777" w:rsidR="00F51B63" w:rsidRPr="00280ACB" w:rsidRDefault="00F51B63">
      <w:pPr>
        <w:rPr>
          <w:rFonts w:ascii="Sarabun" w:hAnsi="Sarabun" w:cs="Sarabun"/>
        </w:rPr>
      </w:pPr>
    </w:p>
    <w:p w14:paraId="2DF46EAF" w14:textId="77777777" w:rsidR="00097C0F" w:rsidRDefault="00097C0F">
      <w:pPr>
        <w:pStyle w:val="Heading2"/>
        <w:rPr>
          <w:rFonts w:ascii="Sarabun" w:hAnsi="Sarabun" w:cs="Sarabun"/>
        </w:rPr>
        <w:sectPr w:rsidR="00097C0F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786CD78" w14:textId="77777777" w:rsidR="00F51B63" w:rsidRPr="00280ACB" w:rsidRDefault="00000000">
      <w:pPr>
        <w:pStyle w:val="Heading2"/>
        <w:rPr>
          <w:rFonts w:ascii="Sarabun" w:hAnsi="Sarabun" w:cs="Sarabun"/>
        </w:rPr>
      </w:pPr>
      <w:bookmarkStart w:id="12" w:name="_Toc174498343"/>
      <w:proofErr w:type="spellStart"/>
      <w:r w:rsidRPr="00280ACB">
        <w:rPr>
          <w:rFonts w:ascii="Sarabun" w:hAnsi="Sarabun" w:cs="Sarabun" w:hint="cs"/>
        </w:rPr>
        <w:lastRenderedPageBreak/>
        <w:t>checkterm</w:t>
      </w:r>
      <w:bookmarkEnd w:id="12"/>
      <w:proofErr w:type="spellEnd"/>
    </w:p>
    <w:p w14:paraId="09857600" w14:textId="77777777" w:rsidR="00F51B63" w:rsidRPr="00280ACB" w:rsidRDefault="00F51B63">
      <w:pPr>
        <w:rPr>
          <w:rFonts w:ascii="Sarabun" w:hAnsi="Sarabun" w:cs="Sarabun"/>
        </w:rPr>
      </w:pPr>
    </w:p>
    <w:p w14:paraId="600C85C9" w14:textId="77777777" w:rsidR="00F51B63" w:rsidRPr="00097C0F" w:rsidRDefault="00000000">
      <w:pPr>
        <w:rPr>
          <w:rFonts w:ascii="Sarabun" w:hAnsi="Sarabun" w:cs="Sarabun"/>
          <w:bCs/>
        </w:rPr>
      </w:pPr>
      <w:r w:rsidRPr="00097C0F">
        <w:rPr>
          <w:rFonts w:ascii="Sarabun" w:hAnsi="Sarabun" w:cs="Sarabun" w:hint="cs"/>
          <w:bCs/>
        </w:rPr>
        <w:t>Check for termination logic - - no records should be in the data satisfying this condition. If there, add to error log.</w:t>
      </w:r>
    </w:p>
    <w:p w14:paraId="5B755B2A" w14:textId="77777777" w:rsidR="00F51B63" w:rsidRPr="00280ACB" w:rsidRDefault="00F51B63">
      <w:pPr>
        <w:rPr>
          <w:rFonts w:ascii="Sarabun" w:hAnsi="Sarabun" w:cs="Sarabun"/>
        </w:rPr>
      </w:pPr>
    </w:p>
    <w:p w14:paraId="403750B8" w14:textId="77777777" w:rsidR="00F51B63" w:rsidRPr="00280ACB" w:rsidRDefault="00000000">
      <w:pPr>
        <w:rPr>
          <w:rFonts w:ascii="Sarabun" w:hAnsi="Sarabun" w:cs="Sarabun"/>
        </w:rPr>
      </w:pPr>
      <w:r w:rsidRPr="00280ACB">
        <w:rPr>
          <w:rFonts w:ascii="Sarabun" w:hAnsi="Sarabun" w:cs="Sarabun" w:hint="cs"/>
          <w:b/>
        </w:rPr>
        <w:t>Parameters:</w:t>
      </w:r>
    </w:p>
    <w:p w14:paraId="2520835A" w14:textId="77777777" w:rsidR="00F51B63" w:rsidRPr="00097C0F" w:rsidRDefault="00000000" w:rsidP="00097C0F">
      <w:pPr>
        <w:pStyle w:val="ListParagraph"/>
        <w:numPr>
          <w:ilvl w:val="0"/>
          <w:numId w:val="28"/>
        </w:numPr>
        <w:rPr>
          <w:rFonts w:ascii="Sarabun" w:hAnsi="Sarabun" w:cs="Sarabun"/>
        </w:rPr>
      </w:pPr>
      <w:r w:rsidRPr="00097C0F">
        <w:rPr>
          <w:rFonts w:ascii="Sarabun" w:hAnsi="Sarabun" w:cs="Sarabun" w:hint="cs"/>
        </w:rPr>
        <w:t>term_label: A label to add in error log if termination fails</w:t>
      </w:r>
    </w:p>
    <w:p w14:paraId="6B5BEBBC" w14:textId="77777777" w:rsidR="00F51B63" w:rsidRPr="00097C0F" w:rsidRDefault="00000000" w:rsidP="00097C0F">
      <w:pPr>
        <w:pStyle w:val="ListParagraph"/>
        <w:numPr>
          <w:ilvl w:val="0"/>
          <w:numId w:val="28"/>
        </w:numPr>
        <w:rPr>
          <w:rFonts w:ascii="Sarabun" w:hAnsi="Sarabun" w:cs="Sarabun"/>
        </w:rPr>
      </w:pPr>
      <w:proofErr w:type="gramStart"/>
      <w:r w:rsidRPr="00097C0F">
        <w:rPr>
          <w:rFonts w:ascii="Sarabun" w:hAnsi="Sarabun" w:cs="Sarabun" w:hint="cs"/>
        </w:rPr>
        <w:t>condition :</w:t>
      </w:r>
      <w:proofErr w:type="gramEnd"/>
      <w:r w:rsidRPr="00097C0F">
        <w:rPr>
          <w:rFonts w:ascii="Sarabun" w:hAnsi="Sarabun" w:cs="Sarabun" w:hint="cs"/>
        </w:rPr>
        <w:t xml:space="preserve">  A function that takes a row and returns True if the validation should be applied</w:t>
      </w:r>
    </w:p>
    <w:p w14:paraId="0EFD4511" w14:textId="77777777" w:rsidR="00F51B63" w:rsidRPr="00280ACB" w:rsidRDefault="00F51B63">
      <w:pPr>
        <w:rPr>
          <w:rFonts w:ascii="Sarabun" w:hAnsi="Sarabun" w:cs="Sarabun"/>
        </w:rPr>
      </w:pPr>
    </w:p>
    <w:p w14:paraId="254F6269" w14:textId="77777777" w:rsidR="00F51B63" w:rsidRPr="00097C0F" w:rsidRDefault="00000000">
      <w:pPr>
        <w:rPr>
          <w:rFonts w:ascii="Sarabun" w:hAnsi="Sarabun" w:cs="Sarabun"/>
          <w:b/>
          <w:bCs/>
        </w:rPr>
      </w:pPr>
      <w:r w:rsidRPr="00097C0F">
        <w:rPr>
          <w:rFonts w:ascii="Sarabun" w:hAnsi="Sarabun" w:cs="Sarabun" w:hint="cs"/>
          <w:b/>
          <w:bCs/>
        </w:rPr>
        <w:t>Usage:</w:t>
      </w:r>
    </w:p>
    <w:p w14:paraId="366F3315" w14:textId="77777777" w:rsidR="00F51B63" w:rsidRPr="00097C0F" w:rsidRDefault="00000000" w:rsidP="00097C0F">
      <w:pPr>
        <w:pStyle w:val="ListParagraph"/>
        <w:numPr>
          <w:ilvl w:val="0"/>
          <w:numId w:val="29"/>
        </w:numPr>
        <w:rPr>
          <w:rFonts w:ascii="Sarabun" w:hAnsi="Sarabun" w:cs="Sarabun"/>
        </w:rPr>
      </w:pPr>
      <w:proofErr w:type="spellStart"/>
      <w:proofErr w:type="gramStart"/>
      <w:r w:rsidRPr="00097C0F">
        <w:rPr>
          <w:rFonts w:ascii="Sarabun" w:hAnsi="Sarabun" w:cs="Sarabun" w:hint="cs"/>
        </w:rPr>
        <w:t>checkterm</w:t>
      </w:r>
      <w:proofErr w:type="spellEnd"/>
      <w:r w:rsidRPr="00097C0F">
        <w:rPr>
          <w:rFonts w:ascii="Sarabun" w:hAnsi="Sarabun" w:cs="Sarabun" w:hint="cs"/>
        </w:rPr>
        <w:t>(</w:t>
      </w:r>
      <w:proofErr w:type="spellStart"/>
      <w:proofErr w:type="gramEnd"/>
      <w:r w:rsidRPr="00097C0F">
        <w:rPr>
          <w:rFonts w:ascii="Sarabun" w:hAnsi="Sarabun" w:cs="Sarabun" w:hint="cs"/>
        </w:rPr>
        <w:t>term_label</w:t>
      </w:r>
      <w:proofErr w:type="spellEnd"/>
      <w:r w:rsidRPr="00097C0F">
        <w:rPr>
          <w:rFonts w:ascii="Sarabun" w:hAnsi="Sarabun" w:cs="Sarabun" w:hint="cs"/>
        </w:rPr>
        <w:t>, condition=</w:t>
      </w:r>
      <w:proofErr w:type="spellStart"/>
      <w:r w:rsidRPr="00097C0F">
        <w:rPr>
          <w:rFonts w:ascii="Sarabun" w:hAnsi="Sarabun" w:cs="Sarabun" w:hint="cs"/>
        </w:rPr>
        <w:t>custom_row_validation_function</w:t>
      </w:r>
      <w:proofErr w:type="spellEnd"/>
      <w:r w:rsidRPr="00097C0F">
        <w:rPr>
          <w:rFonts w:ascii="Sarabun" w:hAnsi="Sarabun" w:cs="Sarabun" w:hint="cs"/>
        </w:rPr>
        <w:t xml:space="preserve"> )</w:t>
      </w:r>
    </w:p>
    <w:p w14:paraId="630786EA" w14:textId="77777777" w:rsidR="00F51B63" w:rsidRPr="00280ACB" w:rsidRDefault="00F51B63">
      <w:pPr>
        <w:rPr>
          <w:rFonts w:ascii="Sarabun" w:hAnsi="Sarabun" w:cs="Sarabun"/>
        </w:rPr>
      </w:pPr>
    </w:p>
    <w:p w14:paraId="32CFBA7E" w14:textId="77777777" w:rsidR="00F51B63" w:rsidRPr="00280ACB" w:rsidRDefault="00F51B63">
      <w:pPr>
        <w:rPr>
          <w:rFonts w:ascii="Sarabun" w:hAnsi="Sarabun" w:cs="Sarabun"/>
        </w:rPr>
      </w:pPr>
    </w:p>
    <w:sectPr w:rsidR="00F51B63" w:rsidRPr="00280A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B2D08"/>
    <w:multiLevelType w:val="hybridMultilevel"/>
    <w:tmpl w:val="B2A6F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B624C9"/>
    <w:multiLevelType w:val="hybridMultilevel"/>
    <w:tmpl w:val="BED22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E053B1"/>
    <w:multiLevelType w:val="hybridMultilevel"/>
    <w:tmpl w:val="5F42E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BA9B38">
      <w:numFmt w:val="bullet"/>
      <w:lvlText w:val="-"/>
      <w:lvlJc w:val="left"/>
      <w:pPr>
        <w:ind w:left="1440" w:hanging="360"/>
      </w:pPr>
      <w:rPr>
        <w:rFonts w:ascii="Sarabun" w:eastAsiaTheme="minorEastAsia" w:hAnsi="Sarabun" w:cs="Sarabu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80921"/>
    <w:multiLevelType w:val="hybridMultilevel"/>
    <w:tmpl w:val="B66CC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3C33AA"/>
    <w:multiLevelType w:val="hybridMultilevel"/>
    <w:tmpl w:val="6F72C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8114DE"/>
    <w:multiLevelType w:val="hybridMultilevel"/>
    <w:tmpl w:val="89946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072EA9"/>
    <w:multiLevelType w:val="hybridMultilevel"/>
    <w:tmpl w:val="8FE00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832EDF"/>
    <w:multiLevelType w:val="hybridMultilevel"/>
    <w:tmpl w:val="99480A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3E2DBB"/>
    <w:multiLevelType w:val="hybridMultilevel"/>
    <w:tmpl w:val="B4186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C1D0C"/>
    <w:multiLevelType w:val="hybridMultilevel"/>
    <w:tmpl w:val="2DEE4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1323D"/>
    <w:multiLevelType w:val="hybridMultilevel"/>
    <w:tmpl w:val="F454D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C2EFD"/>
    <w:multiLevelType w:val="hybridMultilevel"/>
    <w:tmpl w:val="1B783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8419D"/>
    <w:multiLevelType w:val="hybridMultilevel"/>
    <w:tmpl w:val="E0769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95919"/>
    <w:multiLevelType w:val="hybridMultilevel"/>
    <w:tmpl w:val="B8C86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26C79"/>
    <w:multiLevelType w:val="hybridMultilevel"/>
    <w:tmpl w:val="EFC84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91D6E"/>
    <w:multiLevelType w:val="hybridMultilevel"/>
    <w:tmpl w:val="4BE61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A1BBB"/>
    <w:multiLevelType w:val="hybridMultilevel"/>
    <w:tmpl w:val="93C8C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B52825"/>
    <w:multiLevelType w:val="hybridMultilevel"/>
    <w:tmpl w:val="7682E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52078"/>
    <w:multiLevelType w:val="hybridMultilevel"/>
    <w:tmpl w:val="8E3A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80F70"/>
    <w:multiLevelType w:val="hybridMultilevel"/>
    <w:tmpl w:val="F93AB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103484">
    <w:abstractNumId w:val="8"/>
  </w:num>
  <w:num w:numId="2" w16cid:durableId="955598275">
    <w:abstractNumId w:val="6"/>
  </w:num>
  <w:num w:numId="3" w16cid:durableId="1435129191">
    <w:abstractNumId w:val="5"/>
  </w:num>
  <w:num w:numId="4" w16cid:durableId="982273026">
    <w:abstractNumId w:val="4"/>
  </w:num>
  <w:num w:numId="5" w16cid:durableId="1930195566">
    <w:abstractNumId w:val="7"/>
  </w:num>
  <w:num w:numId="6" w16cid:durableId="1414277149">
    <w:abstractNumId w:val="3"/>
  </w:num>
  <w:num w:numId="7" w16cid:durableId="412435475">
    <w:abstractNumId w:val="2"/>
  </w:num>
  <w:num w:numId="8" w16cid:durableId="2097165268">
    <w:abstractNumId w:val="1"/>
  </w:num>
  <w:num w:numId="9" w16cid:durableId="1458991213">
    <w:abstractNumId w:val="0"/>
  </w:num>
  <w:num w:numId="10" w16cid:durableId="72746340">
    <w:abstractNumId w:val="27"/>
  </w:num>
  <w:num w:numId="11" w16cid:durableId="434906283">
    <w:abstractNumId w:val="28"/>
  </w:num>
  <w:num w:numId="12" w16cid:durableId="210533796">
    <w:abstractNumId w:val="21"/>
  </w:num>
  <w:num w:numId="13" w16cid:durableId="190386075">
    <w:abstractNumId w:val="25"/>
  </w:num>
  <w:num w:numId="14" w16cid:durableId="24790828">
    <w:abstractNumId w:val="16"/>
  </w:num>
  <w:num w:numId="15" w16cid:durableId="1057238205">
    <w:abstractNumId w:val="23"/>
  </w:num>
  <w:num w:numId="16" w16cid:durableId="1539901137">
    <w:abstractNumId w:val="17"/>
  </w:num>
  <w:num w:numId="17" w16cid:durableId="872887496">
    <w:abstractNumId w:val="12"/>
  </w:num>
  <w:num w:numId="18" w16cid:durableId="525676534">
    <w:abstractNumId w:val="20"/>
  </w:num>
  <w:num w:numId="19" w16cid:durableId="1977836468">
    <w:abstractNumId w:val="19"/>
  </w:num>
  <w:num w:numId="20" w16cid:durableId="2047411095">
    <w:abstractNumId w:val="24"/>
  </w:num>
  <w:num w:numId="21" w16cid:durableId="603223401">
    <w:abstractNumId w:val="15"/>
  </w:num>
  <w:num w:numId="22" w16cid:durableId="422799040">
    <w:abstractNumId w:val="13"/>
  </w:num>
  <w:num w:numId="23" w16cid:durableId="2124110404">
    <w:abstractNumId w:val="18"/>
  </w:num>
  <w:num w:numId="24" w16cid:durableId="1131942612">
    <w:abstractNumId w:val="11"/>
  </w:num>
  <w:num w:numId="25" w16cid:durableId="569268089">
    <w:abstractNumId w:val="10"/>
  </w:num>
  <w:num w:numId="26" w16cid:durableId="1984311028">
    <w:abstractNumId w:val="14"/>
  </w:num>
  <w:num w:numId="27" w16cid:durableId="1764833482">
    <w:abstractNumId w:val="26"/>
  </w:num>
  <w:num w:numId="28" w16cid:durableId="776869742">
    <w:abstractNumId w:val="9"/>
  </w:num>
  <w:num w:numId="29" w16cid:durableId="15840988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9F3"/>
    <w:rsid w:val="00097C0F"/>
    <w:rsid w:val="00135CD5"/>
    <w:rsid w:val="0015074B"/>
    <w:rsid w:val="00154CE4"/>
    <w:rsid w:val="002145AA"/>
    <w:rsid w:val="00232B17"/>
    <w:rsid w:val="0023671C"/>
    <w:rsid w:val="00280ACB"/>
    <w:rsid w:val="0029639D"/>
    <w:rsid w:val="00297CDB"/>
    <w:rsid w:val="002D1CDA"/>
    <w:rsid w:val="00326F90"/>
    <w:rsid w:val="0035142B"/>
    <w:rsid w:val="0044074F"/>
    <w:rsid w:val="00442FE8"/>
    <w:rsid w:val="00472114"/>
    <w:rsid w:val="0054053E"/>
    <w:rsid w:val="006017ED"/>
    <w:rsid w:val="00720368"/>
    <w:rsid w:val="0074516C"/>
    <w:rsid w:val="007E046B"/>
    <w:rsid w:val="008D7F8F"/>
    <w:rsid w:val="00982D8D"/>
    <w:rsid w:val="009A19DE"/>
    <w:rsid w:val="009D21E8"/>
    <w:rsid w:val="00A83093"/>
    <w:rsid w:val="00AA1D8D"/>
    <w:rsid w:val="00AB3DC2"/>
    <w:rsid w:val="00B47730"/>
    <w:rsid w:val="00C738D8"/>
    <w:rsid w:val="00C9030D"/>
    <w:rsid w:val="00C94C45"/>
    <w:rsid w:val="00CB0664"/>
    <w:rsid w:val="00CD5CC7"/>
    <w:rsid w:val="00D13988"/>
    <w:rsid w:val="00E21CF2"/>
    <w:rsid w:val="00F40A23"/>
    <w:rsid w:val="00F51B63"/>
    <w:rsid w:val="00F950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86AE1"/>
  <w14:defaultImageDpi w14:val="300"/>
  <w15:docId w15:val="{8BFD03DA-65CB-EA4F-92F0-8D3C0784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232B17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232B1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32B17"/>
    <w:pPr>
      <w:spacing w:before="120" w:after="0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32B17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32B1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32B1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32B1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32B1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32B1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32B17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Prasad Mallampati</cp:lastModifiedBy>
  <cp:revision>3</cp:revision>
  <cp:lastPrinted>2024-08-13T22:05:00Z</cp:lastPrinted>
  <dcterms:created xsi:type="dcterms:W3CDTF">2024-08-13T22:05:00Z</dcterms:created>
  <dcterms:modified xsi:type="dcterms:W3CDTF">2024-08-13T22:06:00Z</dcterms:modified>
  <cp:category/>
</cp:coreProperties>
</file>